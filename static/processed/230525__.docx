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40" w:lineRule="exact" w:before="582" w:after="214"/>
        <w:ind w:left="568" w:right="0" w:firstLine="0"/>
        <w:jc w:val="left"/>
      </w:pPr>
      <w:r>
        <w:rPr>
          <w:rFonts w:ascii="±¼¸²Ã¼" w:hAnsi="±¼¸²Ã¼" w:eastAsia="±¼¸²Ã¼"/>
          <w:b w:val="0"/>
          <w:i w:val="0"/>
          <w:color w:val="000000"/>
          <w:sz w:val="14"/>
        </w:rPr>
        <w:t>30649349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6428740</wp:posOffset>
            </wp:positionH>
            <wp:positionV relativeFrom="page">
              <wp:posOffset>9627870</wp:posOffset>
            </wp:positionV>
            <wp:extent cx="467360" cy="282415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360" cy="282415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62.0" w:type="dxa"/>
      </w:tblPr>
      <w:tblGrid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</w:tblGrid>
      <w:tr>
        <w:trPr>
          <w:trHeight w:hRule="exact" w:val="1333"/>
        </w:trPr>
        <w:tc>
          <w:tcPr>
            <w:tcW w:type="dxa" w:w="10770"/>
            <w:gridSpan w:val="37"/>
            <w:tcBorders>
              <w:start w:sz="1.9200000762939453" w:val="single" w:color="#000000"/>
              <w:top w:sz="1.9200000762939453" w:val="single" w:color="#000000"/>
              <w:end w:sz="1.9200000762939453" w:val="single" w:color="#000000"/>
              <w:bottom w:sz="1.920000076293945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606" w:val="left"/>
              </w:tabs>
              <w:autoSpaceDE w:val="0"/>
              <w:widowControl/>
              <w:spacing w:line="178" w:lineRule="exact" w:before="0" w:after="0"/>
              <w:ind w:left="4" w:right="1872" w:firstLine="0"/>
              <w:jc w:val="left"/>
            </w:pPr>
            <w:r>
              <w:rPr>
                <w:rFonts w:ascii="±¼¸²Ã¼" w:hAnsi="±¼¸²Ã¼" w:eastAsia="±¼¸²Ã¼"/>
                <w:b w:val="0"/>
                <w:i w:val="0"/>
                <w:color w:val="FFFFFF"/>
                <w:sz w:val="14"/>
              </w:rPr>
              <w:t>31101224</w:t>
            </w:r>
            <w:r>
              <w:br/>
            </w:r>
            <w:r>
              <w:tab/>
            </w: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40"/>
              </w:rPr>
              <w:t xml:space="preserve">특수 건 강 진 단 개 인 표 (1차) </w:t>
            </w:r>
            <w:r>
              <w:rPr>
                <w:rFonts w:ascii="±¼¸²Ã¼" w:hAnsi="±¼¸²Ã¼" w:eastAsia="±¼¸²Ã¼"/>
                <w:b w:val="0"/>
                <w:i w:val="0"/>
                <w:color w:val="FFFFFF"/>
                <w:sz w:val="14"/>
              </w:rPr>
              <w:t>30649349</w:t>
            </w:r>
          </w:p>
          <w:p>
            <w:pPr>
              <w:autoSpaceDN w:val="0"/>
              <w:autoSpaceDE w:val="0"/>
              <w:widowControl/>
              <w:spacing w:line="182" w:lineRule="exact" w:before="0" w:after="0"/>
              <w:ind w:left="96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지점명 : 동일산건(주)</w:t>
            </w:r>
          </w:p>
          <w:p>
            <w:pPr>
              <w:autoSpaceDN w:val="0"/>
              <w:tabs>
                <w:tab w:pos="1144" w:val="left"/>
              </w:tabs>
              <w:autoSpaceDE w:val="0"/>
              <w:widowControl/>
              <w:spacing w:line="182" w:lineRule="exact" w:before="28" w:after="0"/>
              <w:ind w:left="120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유해인자 :</w:t>
            </w:r>
            <w:r>
              <w:tab/>
            </w: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소음,광물성,기타분진,유기화합물,기타금속,진동</w:t>
            </w:r>
          </w:p>
        </w:tc>
      </w:tr>
      <w:tr>
        <w:trPr>
          <w:trHeight w:hRule="exact" w:val="286"/>
        </w:trPr>
        <w:tc>
          <w:tcPr>
            <w:tcW w:type="dxa" w:w="1438"/>
            <w:gridSpan w:val="3"/>
            <w:tcBorders>
              <w:start w:sz="1.9200000762939453" w:val="single" w:color="#000000"/>
              <w:top w:sz="1.9200000762939453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48" w:after="0"/>
              <w:ind w:left="0" w:right="0" w:firstLine="0"/>
              <w:jc w:val="center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주민등록번호</w:t>
            </w:r>
          </w:p>
        </w:tc>
        <w:tc>
          <w:tcPr>
            <w:tcW w:type="dxa" w:w="2042"/>
            <w:gridSpan w:val="9"/>
            <w:tcBorders>
              <w:start w:sz="0.9600000381469727" w:val="single" w:color="#000000"/>
              <w:top w:sz="1.9200000762939453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48" w:after="0"/>
              <w:ind w:left="0" w:right="0" w:firstLine="0"/>
              <w:jc w:val="center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731007-1******</w:t>
            </w:r>
          </w:p>
        </w:tc>
        <w:tc>
          <w:tcPr>
            <w:tcW w:type="dxa" w:w="516"/>
            <w:tcBorders>
              <w:start w:sz="0.9600000381469727" w:val="single" w:color="#000000"/>
              <w:top w:sz="1.9200000762939453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48" w:after="0"/>
              <w:ind w:left="0" w:right="0" w:firstLine="0"/>
              <w:jc w:val="center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이름</w:t>
            </w:r>
          </w:p>
        </w:tc>
        <w:tc>
          <w:tcPr>
            <w:tcW w:type="dxa" w:w="1868"/>
            <w:gridSpan w:val="9"/>
            <w:tcBorders>
              <w:start w:sz="0.9600000381469727" w:val="single" w:color="#000000"/>
              <w:top w:sz="1.9200000762939453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48" w:after="0"/>
              <w:ind w:left="0" w:right="0" w:firstLine="0"/>
              <w:jc w:val="center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정찬호</w:t>
            </w:r>
          </w:p>
        </w:tc>
        <w:tc>
          <w:tcPr>
            <w:tcW w:type="dxa" w:w="436"/>
            <w:gridSpan w:val="2"/>
            <w:tcBorders>
              <w:start w:sz="0.9600000381469727" w:val="single" w:color="#000000"/>
              <w:top w:sz="1.9200000762939453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48" w:after="0"/>
              <w:ind w:left="0" w:right="0" w:firstLine="0"/>
              <w:jc w:val="center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나이</w:t>
            </w:r>
          </w:p>
        </w:tc>
        <w:tc>
          <w:tcPr>
            <w:tcW w:type="dxa" w:w="704"/>
            <w:gridSpan w:val="3"/>
            <w:tcBorders>
              <w:start w:sz="0.9600000381469727" w:val="single" w:color="#000000"/>
              <w:top w:sz="1.9200000762939453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48" w:after="0"/>
              <w:ind w:left="0" w:right="0" w:firstLine="0"/>
              <w:jc w:val="center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49</w:t>
            </w:r>
          </w:p>
        </w:tc>
        <w:tc>
          <w:tcPr>
            <w:tcW w:type="dxa" w:w="556"/>
            <w:gridSpan w:val="2"/>
            <w:tcBorders>
              <w:start w:sz="0.9600000381469727" w:val="single" w:color="#000000"/>
              <w:top w:sz="1.9200000762939453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48" w:after="0"/>
              <w:ind w:left="50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성별</w:t>
            </w:r>
          </w:p>
        </w:tc>
        <w:tc>
          <w:tcPr>
            <w:tcW w:type="dxa" w:w="720"/>
            <w:gridSpan w:val="2"/>
            <w:tcBorders>
              <w:start w:sz="0.9600000381469727" w:val="single" w:color="#000000"/>
              <w:top w:sz="1.9200000762939453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48" w:after="0"/>
              <w:ind w:left="0" w:right="0" w:firstLine="0"/>
              <w:jc w:val="center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남</w:t>
            </w:r>
          </w:p>
        </w:tc>
        <w:tc>
          <w:tcPr>
            <w:tcW w:type="dxa" w:w="810"/>
            <w:gridSpan w:val="3"/>
            <w:tcBorders>
              <w:start w:sz="0.9600000381469727" w:val="single" w:color="#000000"/>
              <w:top w:sz="1.9200000762939453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48" w:after="0"/>
              <w:ind w:left="0" w:right="0" w:firstLine="0"/>
              <w:jc w:val="center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사원번호</w:t>
            </w:r>
          </w:p>
        </w:tc>
        <w:tc>
          <w:tcPr>
            <w:tcW w:type="dxa" w:w="1680"/>
            <w:gridSpan w:val="3"/>
            <w:tcBorders>
              <w:start w:sz="0.9600000381469727" w:val="single" w:color="#000000"/>
              <w:top w:sz="1.9200000762939453" w:val="single" w:color="#000000"/>
              <w:end w:sz="1.9200000762939453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48" w:after="0"/>
              <w:ind w:left="0" w:right="0" w:firstLine="0"/>
              <w:jc w:val="center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22713351</w:t>
            </w:r>
          </w:p>
        </w:tc>
      </w:tr>
      <w:tr>
        <w:trPr>
          <w:trHeight w:hRule="exact" w:val="286"/>
        </w:trPr>
        <w:tc>
          <w:tcPr>
            <w:tcW w:type="dxa" w:w="1438"/>
            <w:gridSpan w:val="3"/>
            <w:tcBorders>
              <w:start w:sz="1.9200000762939453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8" w:after="0"/>
              <w:ind w:left="0" w:right="0" w:firstLine="0"/>
              <w:jc w:val="center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근로자주소</w:t>
            </w:r>
          </w:p>
        </w:tc>
        <w:tc>
          <w:tcPr>
            <w:tcW w:type="dxa" w:w="6842"/>
            <w:gridSpan w:val="28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8" w:after="0"/>
              <w:ind w:left="52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서울특별시 서초구 논현로 49 2층 (양재동)</w:t>
            </w:r>
          </w:p>
        </w:tc>
        <w:tc>
          <w:tcPr>
            <w:tcW w:type="dxa" w:w="810"/>
            <w:gridSpan w:val="3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8" w:after="0"/>
              <w:ind w:left="0" w:right="0" w:firstLine="0"/>
              <w:jc w:val="center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전화번호</w:t>
            </w:r>
          </w:p>
        </w:tc>
        <w:tc>
          <w:tcPr>
            <w:tcW w:type="dxa" w:w="1680"/>
            <w:gridSpan w:val="3"/>
            <w:tcBorders>
              <w:start w:sz="0.9600000381469727" w:val="single" w:color="#000000"/>
              <w:top w:sz="0.9600000381469727" w:val="single" w:color="#000000"/>
              <w:end w:sz="1.9200000762939453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8" w:after="0"/>
              <w:ind w:left="0" w:right="0" w:firstLine="0"/>
              <w:jc w:val="center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010-2292-6544</w:t>
            </w:r>
          </w:p>
        </w:tc>
      </w:tr>
      <w:tr>
        <w:trPr>
          <w:trHeight w:hRule="exact" w:val="280"/>
        </w:trPr>
        <w:tc>
          <w:tcPr>
            <w:tcW w:type="dxa" w:w="1438"/>
            <w:gridSpan w:val="3"/>
            <w:tcBorders>
              <w:start w:sz="1.9200000762939453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6" w:after="0"/>
              <w:ind w:left="0" w:right="0" w:firstLine="0"/>
              <w:jc w:val="center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사업체명</w:t>
            </w:r>
          </w:p>
        </w:tc>
        <w:tc>
          <w:tcPr>
            <w:tcW w:type="dxa" w:w="4202"/>
            <w:gridSpan w:val="17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6" w:after="0"/>
              <w:ind w:left="0" w:right="0" w:firstLine="0"/>
              <w:jc w:val="center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2.FAB3기-복합동</w:t>
            </w:r>
          </w:p>
        </w:tc>
        <w:tc>
          <w:tcPr>
            <w:tcW w:type="dxa" w:w="600"/>
            <w:gridSpan w:val="3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6" w:after="0"/>
              <w:ind w:left="0" w:right="0" w:firstLine="0"/>
              <w:jc w:val="center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업종</w:t>
            </w:r>
          </w:p>
        </w:tc>
        <w:tc>
          <w:tcPr>
            <w:tcW w:type="dxa" w:w="4530"/>
            <w:gridSpan w:val="14"/>
            <w:tcBorders>
              <w:start w:sz="0.9600000381469727" w:val="single" w:color="#000000"/>
              <w:top w:sz="0.9600000381469727" w:val="single" w:color="#000000"/>
              <w:end w:sz="1.9200000762939453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6" w:after="0"/>
              <w:ind w:left="0" w:right="0" w:firstLine="0"/>
              <w:jc w:val="center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기타 토목 시설물 건설업</w:t>
            </w:r>
          </w:p>
        </w:tc>
      </w:tr>
      <w:tr>
        <w:trPr>
          <w:trHeight w:hRule="exact" w:val="288"/>
        </w:trPr>
        <w:tc>
          <w:tcPr>
            <w:tcW w:type="dxa" w:w="1438"/>
            <w:gridSpan w:val="3"/>
            <w:tcBorders>
              <w:start w:sz="1.9200000762939453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2" w:after="0"/>
              <w:ind w:left="0" w:right="0" w:firstLine="0"/>
              <w:jc w:val="center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현작업부서</w:t>
            </w:r>
          </w:p>
        </w:tc>
        <w:tc>
          <w:tcPr>
            <w:tcW w:type="dxa" w:w="2792"/>
            <w:gridSpan w:val="11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2" w:after="0"/>
              <w:ind w:left="0" w:right="0" w:firstLine="0"/>
              <w:jc w:val="center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도장공</w:t>
            </w:r>
          </w:p>
        </w:tc>
        <w:tc>
          <w:tcPr>
            <w:tcW w:type="dxa" w:w="1200"/>
            <w:gridSpan w:val="4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2" w:after="0"/>
              <w:ind w:left="0" w:right="0" w:firstLine="0"/>
              <w:jc w:val="center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현작업내용</w:t>
            </w:r>
          </w:p>
        </w:tc>
        <w:tc>
          <w:tcPr>
            <w:tcW w:type="dxa" w:w="2850"/>
            <w:gridSpan w:val="13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2" w:after="0"/>
              <w:ind w:left="0" w:right="0" w:firstLine="0"/>
              <w:jc w:val="center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기타</w:t>
            </w:r>
          </w:p>
        </w:tc>
        <w:tc>
          <w:tcPr>
            <w:tcW w:type="dxa" w:w="1066"/>
            <w:gridSpan w:val="4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2" w:after="0"/>
              <w:ind w:left="0" w:right="0" w:firstLine="0"/>
              <w:jc w:val="center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지방사무소</w:t>
            </w:r>
          </w:p>
        </w:tc>
        <w:tc>
          <w:tcPr>
            <w:tcW w:type="dxa" w:w="1424"/>
            <w:gridSpan w:val="2"/>
            <w:tcBorders>
              <w:start w:sz="0.9600000381469727" w:val="single" w:color="#000000"/>
              <w:top w:sz="0.9600000381469727" w:val="single" w:color="#000000"/>
              <w:end w:sz="1.9200000762939453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2" w:after="0"/>
              <w:ind w:left="0" w:right="0" w:firstLine="0"/>
              <w:jc w:val="center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서울청</w:t>
            </w:r>
          </w:p>
        </w:tc>
      </w:tr>
      <w:tr>
        <w:trPr>
          <w:trHeight w:hRule="exact" w:val="285"/>
        </w:trPr>
        <w:tc>
          <w:tcPr>
            <w:tcW w:type="dxa" w:w="1438"/>
            <w:gridSpan w:val="3"/>
            <w:tcBorders>
              <w:start w:sz="1.9200000762939453" w:val="single" w:color="#000000"/>
              <w:top w:sz="0.9600000381469727" w:val="single" w:color="#000000"/>
              <w:end w:sz="0.9600000381469727" w:val="single" w:color="#000000"/>
              <w:bottom w:sz="1.920000076293945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64" w:after="0"/>
              <w:ind w:left="0" w:right="0" w:firstLine="0"/>
              <w:jc w:val="center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입사년월일</w:t>
            </w:r>
          </w:p>
        </w:tc>
        <w:tc>
          <w:tcPr>
            <w:tcW w:type="dxa" w:w="1276"/>
            <w:gridSpan w:val="5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1.920000076293945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64" w:after="0"/>
              <w:ind w:left="0" w:right="0" w:firstLine="0"/>
              <w:jc w:val="center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2022-12-27</w:t>
            </w:r>
          </w:p>
        </w:tc>
        <w:tc>
          <w:tcPr>
            <w:tcW w:type="dxa" w:w="1282"/>
            <w:gridSpan w:val="5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1.920000076293945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64" w:after="0"/>
              <w:ind w:left="0" w:right="0" w:firstLine="0"/>
              <w:jc w:val="center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현직전입일</w:t>
            </w:r>
          </w:p>
        </w:tc>
        <w:tc>
          <w:tcPr>
            <w:tcW w:type="dxa" w:w="1434"/>
            <w:gridSpan w:val="5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1.920000076293945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64" w:after="0"/>
              <w:ind w:left="0" w:right="0" w:firstLine="0"/>
              <w:jc w:val="center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2022-12-27</w:t>
            </w:r>
          </w:p>
        </w:tc>
        <w:tc>
          <w:tcPr>
            <w:tcW w:type="dxa" w:w="914"/>
            <w:gridSpan w:val="7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1.920000076293945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64" w:after="0"/>
              <w:ind w:left="30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폭로기간</w:t>
            </w:r>
          </w:p>
        </w:tc>
        <w:tc>
          <w:tcPr>
            <w:tcW w:type="dxa" w:w="1936"/>
            <w:gridSpan w:val="6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1.920000076293945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64" w:after="0"/>
              <w:ind w:left="0" w:right="786" w:firstLine="0"/>
              <w:jc w:val="righ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5개월</w:t>
            </w:r>
          </w:p>
        </w:tc>
        <w:tc>
          <w:tcPr>
            <w:tcW w:type="dxa" w:w="1066"/>
            <w:gridSpan w:val="4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1.920000076293945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64" w:after="0"/>
              <w:ind w:left="0" w:right="0" w:firstLine="0"/>
              <w:jc w:val="center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1일폭로시간</w:t>
            </w:r>
          </w:p>
        </w:tc>
        <w:tc>
          <w:tcPr>
            <w:tcW w:type="dxa" w:w="1424"/>
            <w:gridSpan w:val="2"/>
            <w:tcBorders>
              <w:start w:sz="0.9600000381469727" w:val="single" w:color="#000000"/>
              <w:top w:sz="0.9600000381469727" w:val="single" w:color="#000000"/>
              <w:end w:sz="1.9200000762939453" w:val="single" w:color="#000000"/>
              <w:bottom w:sz="1.920000076293945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64" w:after="0"/>
              <w:ind w:left="0" w:right="0" w:firstLine="0"/>
              <w:jc w:val="center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8</w:t>
            </w:r>
          </w:p>
        </w:tc>
      </w:tr>
      <w:tr>
        <w:trPr>
          <w:trHeight w:hRule="exact" w:val="286"/>
        </w:trPr>
        <w:tc>
          <w:tcPr>
            <w:tcW w:type="dxa" w:w="268"/>
            <w:vMerge w:val="restart"/>
            <w:tcBorders>
              <w:start w:sz="1.9200000762939453" w:val="single" w:color="#000000"/>
              <w:top w:sz="1.9200000762939453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exact" w:before="50" w:after="0"/>
              <w:ind w:left="40" w:right="44" w:firstLine="0"/>
              <w:jc w:val="both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과</w:t>
            </w: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거</w:t>
            </w: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직</w:t>
            </w: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력</w:t>
            </w:r>
          </w:p>
        </w:tc>
        <w:tc>
          <w:tcPr>
            <w:tcW w:type="dxa" w:w="1982"/>
            <w:gridSpan w:val="5"/>
            <w:tcBorders>
              <w:start w:sz="0.9600000381469727" w:val="single" w:color="#000000"/>
              <w:top w:sz="1.9200000762939453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62" w:after="0"/>
              <w:ind w:left="0" w:right="0" w:firstLine="0"/>
              <w:jc w:val="center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작업공정명</w:t>
            </w:r>
          </w:p>
        </w:tc>
        <w:tc>
          <w:tcPr>
            <w:tcW w:type="dxa" w:w="750"/>
            <w:gridSpan w:val="4"/>
            <w:tcBorders>
              <w:start w:sz="0.9600000381469727" w:val="single" w:color="#000000"/>
              <w:top w:sz="1.9200000762939453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34" w:after="0"/>
              <w:ind w:left="144" w:right="144" w:firstLine="0"/>
              <w:jc w:val="center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2"/>
              </w:rPr>
              <w:t>근무</w:t>
            </w:r>
            <w:r>
              <w:br/>
            </w: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2"/>
              </w:rPr>
              <w:t>년수</w:t>
            </w:r>
          </w:p>
        </w:tc>
        <w:tc>
          <w:tcPr>
            <w:tcW w:type="dxa" w:w="1950"/>
            <w:gridSpan w:val="6"/>
            <w:tcBorders>
              <w:start w:sz="0.9600000381469727" w:val="single" w:color="#000000"/>
              <w:top w:sz="1.9200000762939453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62" w:after="0"/>
              <w:ind w:left="0" w:right="0" w:firstLine="0"/>
              <w:jc w:val="center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기   간</w:t>
            </w:r>
          </w:p>
        </w:tc>
        <w:tc>
          <w:tcPr>
            <w:tcW w:type="dxa" w:w="254"/>
            <w:vMerge w:val="restart"/>
            <w:tcBorders>
              <w:start w:sz="0.9600000381469727" w:val="single" w:color="#000000"/>
              <w:top w:sz="1.9200000762939453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exact" w:before="380" w:after="0"/>
              <w:ind w:left="0" w:right="0" w:firstLine="0"/>
              <w:jc w:val="center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문</w:t>
            </w: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진</w:t>
            </w:r>
          </w:p>
        </w:tc>
        <w:tc>
          <w:tcPr>
            <w:tcW w:type="dxa" w:w="1140"/>
            <w:gridSpan w:val="8"/>
            <w:vMerge w:val="restart"/>
            <w:tcBorders>
              <w:start w:sz="0.9600000381469727" w:val="single" w:color="#000000"/>
              <w:top w:sz="1.9200000762939453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52" w:after="0"/>
              <w:ind w:left="0" w:right="0" w:firstLine="0"/>
              <w:jc w:val="center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과거병력</w:t>
            </w:r>
          </w:p>
        </w:tc>
        <w:tc>
          <w:tcPr>
            <w:tcW w:type="dxa" w:w="1936"/>
            <w:gridSpan w:val="6"/>
            <w:vMerge w:val="restart"/>
            <w:tcBorders>
              <w:start w:sz="0.9600000381469727" w:val="single" w:color="#000000"/>
              <w:top w:sz="1.9200000762939453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52" w:after="0"/>
              <w:ind w:left="0" w:right="0" w:firstLine="0"/>
              <w:jc w:val="center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특이소견없음</w:t>
            </w:r>
          </w:p>
        </w:tc>
        <w:tc>
          <w:tcPr>
            <w:tcW w:type="dxa" w:w="254"/>
            <w:vMerge w:val="restart"/>
            <w:tcBorders>
              <w:start w:sz="0.9600000381469727" w:val="single" w:color="#000000"/>
              <w:top w:sz="1.9200000762939453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422" w:after="0"/>
              <w:ind w:left="0" w:right="0" w:firstLine="0"/>
              <w:jc w:val="center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진</w:t>
            </w:r>
          </w:p>
          <w:p>
            <w:pPr>
              <w:autoSpaceDN w:val="0"/>
              <w:autoSpaceDE w:val="0"/>
              <w:widowControl/>
              <w:spacing w:line="184" w:lineRule="exact" w:before="416" w:after="0"/>
              <w:ind w:left="0" w:right="0" w:firstLine="0"/>
              <w:jc w:val="center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찰</w:t>
            </w:r>
          </w:p>
        </w:tc>
        <w:tc>
          <w:tcPr>
            <w:tcW w:type="dxa" w:w="812"/>
            <w:gridSpan w:val="3"/>
            <w:vMerge w:val="restart"/>
            <w:tcBorders>
              <w:start w:sz="0.9600000381469727" w:val="single" w:color="#000000"/>
              <w:top w:sz="1.9200000762939453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신경계</w:t>
            </w:r>
            <w:r>
              <w:br/>
            </w: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이비인후</w:t>
            </w: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안과</w:t>
            </w:r>
            <w:r>
              <w:br/>
            </w: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피부과</w:t>
            </w:r>
            <w:r>
              <w:br/>
            </w: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진동장애</w:t>
            </w: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등</w:t>
            </w:r>
          </w:p>
        </w:tc>
        <w:tc>
          <w:tcPr>
            <w:tcW w:type="dxa" w:w="1424"/>
            <w:gridSpan w:val="2"/>
            <w:vMerge w:val="restart"/>
            <w:tcBorders>
              <w:start w:sz="0.9600000381469727" w:val="single" w:color="#000000"/>
              <w:top w:sz="1.9200000762939453" w:val="single" w:color="#000000"/>
              <w:end w:sz="1.9200000762939453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8" w:after="0"/>
              <w:ind w:left="18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특이소견없음</w:t>
            </w:r>
          </w:p>
        </w:tc>
      </w:tr>
      <w:tr>
        <w:trPr>
          <w:trHeight w:hRule="exact" w:val="280"/>
        </w:trPr>
        <w:tc>
          <w:tcPr>
            <w:tcW w:type="dxa" w:w="322"/>
            <w:vMerge/>
            <w:tcBorders>
              <w:start w:sz="1.9200000762939453" w:val="single" w:color="#000000"/>
              <w:top w:sz="1.9200000762939453" w:val="single" w:color="#000000"/>
              <w:end w:sz="0.9600000381469727" w:val="single" w:color="#000000"/>
              <w:bottom w:sz="0.9600000381469727" w:val="single" w:color="#000000"/>
            </w:tcBorders>
          </w:tcPr>
          <w:p/>
        </w:tc>
        <w:tc>
          <w:tcPr>
            <w:tcW w:type="dxa" w:w="1982"/>
            <w:gridSpan w:val="5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62" w:after="0"/>
              <w:ind w:left="0" w:right="0" w:firstLine="0"/>
              <w:jc w:val="center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과거직력없음</w:t>
            </w:r>
          </w:p>
        </w:tc>
        <w:tc>
          <w:tcPr>
            <w:tcW w:type="dxa" w:w="750"/>
            <w:gridSpan w:val="4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950"/>
            <w:gridSpan w:val="6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"/>
            <w:vMerge/>
            <w:tcBorders>
              <w:start w:sz="0.9600000381469727" w:val="single" w:color="#000000"/>
              <w:top w:sz="1.9200000762939453" w:val="single" w:color="#000000"/>
              <w:end w:sz="0.9600000381469727" w:val="single" w:color="#000000"/>
              <w:bottom w:sz="0.9600000381469727" w:val="single" w:color="#000000"/>
            </w:tcBorders>
          </w:tcPr>
          <w:p/>
        </w:tc>
        <w:tc>
          <w:tcPr>
            <w:tcW w:type="dxa" w:w="2576"/>
            <w:gridSpan w:val="8"/>
            <w:vMerge/>
            <w:tcBorders>
              <w:start w:sz="0.9600000381469727" w:val="single" w:color="#000000"/>
              <w:top w:sz="1.9200000762939453" w:val="single" w:color="#000000"/>
              <w:end w:sz="0.9600000381469727" w:val="single" w:color="#000000"/>
              <w:bottom w:sz="0.9600000381469727" w:val="single" w:color="#000000"/>
            </w:tcBorders>
          </w:tcPr>
          <w:p/>
        </w:tc>
        <w:tc>
          <w:tcPr>
            <w:tcW w:type="dxa" w:w="1932"/>
            <w:gridSpan w:val="6"/>
            <w:vMerge/>
            <w:tcBorders>
              <w:start w:sz="0.9600000381469727" w:val="single" w:color="#000000"/>
              <w:top w:sz="1.9200000762939453" w:val="single" w:color="#000000"/>
              <w:end w:sz="0.9600000381469727" w:val="single" w:color="#000000"/>
              <w:bottom w:sz="0.9600000381469727" w:val="single" w:color="#000000"/>
            </w:tcBorders>
          </w:tcPr>
          <w:p/>
        </w:tc>
        <w:tc>
          <w:tcPr>
            <w:tcW w:type="dxa" w:w="322"/>
            <w:vMerge/>
            <w:tcBorders>
              <w:start w:sz="0.9600000381469727" w:val="single" w:color="#000000"/>
              <w:top w:sz="1.9200000762939453" w:val="single" w:color="#000000"/>
              <w:end w:sz="0.9600000381469727" w:val="single" w:color="#000000"/>
              <w:bottom w:sz="0.9600000381469727" w:val="single" w:color="#000000"/>
            </w:tcBorders>
          </w:tcPr>
          <w:p/>
        </w:tc>
        <w:tc>
          <w:tcPr>
            <w:tcW w:type="dxa" w:w="966"/>
            <w:gridSpan w:val="3"/>
            <w:vMerge/>
            <w:tcBorders>
              <w:start w:sz="0.9600000381469727" w:val="single" w:color="#000000"/>
              <w:top w:sz="1.9200000762939453" w:val="single" w:color="#000000"/>
              <w:end w:sz="0.9600000381469727" w:val="single" w:color="#000000"/>
              <w:bottom w:sz="0.9600000381469727" w:val="single" w:color="#000000"/>
            </w:tcBorders>
          </w:tcPr>
          <w:p/>
        </w:tc>
        <w:tc>
          <w:tcPr>
            <w:tcW w:type="dxa" w:w="644"/>
            <w:gridSpan w:val="2"/>
            <w:vMerge/>
            <w:tcBorders>
              <w:start w:sz="0.9600000381469727" w:val="single" w:color="#000000"/>
              <w:top w:sz="1.9200000762939453" w:val="single" w:color="#000000"/>
              <w:end w:sz="1.9200000762939453" w:val="single" w:color="#000000"/>
              <w:bottom w:sz="0.9600000381469727" w:val="single" w:color="#000000"/>
            </w:tcBorders>
          </w:tcPr>
          <w:p/>
        </w:tc>
      </w:tr>
      <w:tr>
        <w:trPr>
          <w:trHeight w:hRule="exact" w:val="120"/>
        </w:trPr>
        <w:tc>
          <w:tcPr>
            <w:tcW w:type="dxa" w:w="322"/>
            <w:vMerge/>
            <w:tcBorders>
              <w:start w:sz="1.9200000762939453" w:val="single" w:color="#000000"/>
              <w:top w:sz="1.9200000762939453" w:val="single" w:color="#000000"/>
              <w:end w:sz="0.9600000381469727" w:val="single" w:color="#000000"/>
              <w:bottom w:sz="0.9600000381469727" w:val="single" w:color="#000000"/>
            </w:tcBorders>
          </w:tcPr>
          <w:p/>
        </w:tc>
        <w:tc>
          <w:tcPr>
            <w:tcW w:type="dxa" w:w="1982"/>
            <w:gridSpan w:val="5"/>
            <w:vMerge w:val="restart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750"/>
            <w:gridSpan w:val="4"/>
            <w:vMerge w:val="restart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950"/>
            <w:gridSpan w:val="6"/>
            <w:vMerge w:val="restart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"/>
            <w:vMerge/>
            <w:tcBorders>
              <w:start w:sz="0.9600000381469727" w:val="single" w:color="#000000"/>
              <w:top w:sz="1.9200000762939453" w:val="single" w:color="#000000"/>
              <w:end w:sz="0.9600000381469727" w:val="single" w:color="#000000"/>
              <w:bottom w:sz="0.9600000381469727" w:val="single" w:color="#000000"/>
            </w:tcBorders>
          </w:tcPr>
          <w:p/>
        </w:tc>
        <w:tc>
          <w:tcPr>
            <w:tcW w:type="dxa" w:w="2576"/>
            <w:gridSpan w:val="8"/>
            <w:vMerge/>
            <w:tcBorders>
              <w:start w:sz="0.9600000381469727" w:val="single" w:color="#000000"/>
              <w:top w:sz="1.9200000762939453" w:val="single" w:color="#000000"/>
              <w:end w:sz="0.9600000381469727" w:val="single" w:color="#000000"/>
              <w:bottom w:sz="0.9600000381469727" w:val="single" w:color="#000000"/>
            </w:tcBorders>
          </w:tcPr>
          <w:p/>
        </w:tc>
        <w:tc>
          <w:tcPr>
            <w:tcW w:type="dxa" w:w="1932"/>
            <w:gridSpan w:val="6"/>
            <w:vMerge/>
            <w:tcBorders>
              <w:start w:sz="0.9600000381469727" w:val="single" w:color="#000000"/>
              <w:top w:sz="1.9200000762939453" w:val="single" w:color="#000000"/>
              <w:end w:sz="0.9600000381469727" w:val="single" w:color="#000000"/>
              <w:bottom w:sz="0.9600000381469727" w:val="single" w:color="#000000"/>
            </w:tcBorders>
          </w:tcPr>
          <w:p/>
        </w:tc>
        <w:tc>
          <w:tcPr>
            <w:tcW w:type="dxa" w:w="322"/>
            <w:vMerge/>
            <w:tcBorders>
              <w:start w:sz="0.9600000381469727" w:val="single" w:color="#000000"/>
              <w:top w:sz="1.9200000762939453" w:val="single" w:color="#000000"/>
              <w:end w:sz="0.9600000381469727" w:val="single" w:color="#000000"/>
              <w:bottom w:sz="0.9600000381469727" w:val="single" w:color="#000000"/>
            </w:tcBorders>
          </w:tcPr>
          <w:p/>
        </w:tc>
        <w:tc>
          <w:tcPr>
            <w:tcW w:type="dxa" w:w="966"/>
            <w:gridSpan w:val="3"/>
            <w:vMerge/>
            <w:tcBorders>
              <w:start w:sz="0.9600000381469727" w:val="single" w:color="#000000"/>
              <w:top w:sz="1.9200000762939453" w:val="single" w:color="#000000"/>
              <w:end w:sz="0.9600000381469727" w:val="single" w:color="#000000"/>
              <w:bottom w:sz="0.9600000381469727" w:val="single" w:color="#000000"/>
            </w:tcBorders>
          </w:tcPr>
          <w:p/>
        </w:tc>
        <w:tc>
          <w:tcPr>
            <w:tcW w:type="dxa" w:w="644"/>
            <w:gridSpan w:val="2"/>
            <w:vMerge/>
            <w:tcBorders>
              <w:start w:sz="0.9600000381469727" w:val="single" w:color="#000000"/>
              <w:top w:sz="1.9200000762939453" w:val="single" w:color="#000000"/>
              <w:end w:sz="1.9200000762939453" w:val="single" w:color="#000000"/>
              <w:bottom w:sz="0.9600000381469727" w:val="single" w:color="#000000"/>
            </w:tcBorders>
          </w:tcPr>
          <w:p/>
        </w:tc>
      </w:tr>
      <w:tr>
        <w:trPr>
          <w:trHeight w:hRule="exact" w:val="168"/>
        </w:trPr>
        <w:tc>
          <w:tcPr>
            <w:tcW w:type="dxa" w:w="322"/>
            <w:vMerge/>
            <w:tcBorders>
              <w:start w:sz="1.9200000762939453" w:val="single" w:color="#000000"/>
              <w:top w:sz="1.9200000762939453" w:val="single" w:color="#000000"/>
              <w:end w:sz="0.9600000381469727" w:val="single" w:color="#000000"/>
              <w:bottom w:sz="0.9600000381469727" w:val="single" w:color="#000000"/>
            </w:tcBorders>
          </w:tcPr>
          <w:p/>
        </w:tc>
        <w:tc>
          <w:tcPr>
            <w:tcW w:type="dxa" w:w="1610"/>
            <w:gridSpan w:val="5"/>
            <w:vMerge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</w:tcPr>
          <w:p/>
        </w:tc>
        <w:tc>
          <w:tcPr>
            <w:tcW w:type="dxa" w:w="1288"/>
            <w:gridSpan w:val="4"/>
            <w:vMerge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</w:tcPr>
          <w:p/>
        </w:tc>
        <w:tc>
          <w:tcPr>
            <w:tcW w:type="dxa" w:w="1932"/>
            <w:gridSpan w:val="6"/>
            <w:vMerge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</w:tcPr>
          <w:p/>
        </w:tc>
        <w:tc>
          <w:tcPr>
            <w:tcW w:type="dxa" w:w="322"/>
            <w:vMerge/>
            <w:tcBorders>
              <w:start w:sz="0.9600000381469727" w:val="single" w:color="#000000"/>
              <w:top w:sz="1.9200000762939453" w:val="single" w:color="#000000"/>
              <w:end w:sz="0.9600000381469727" w:val="single" w:color="#000000"/>
              <w:bottom w:sz="0.9600000381469727" w:val="single" w:color="#000000"/>
            </w:tcBorders>
          </w:tcPr>
          <w:p/>
        </w:tc>
        <w:tc>
          <w:tcPr>
            <w:tcW w:type="dxa" w:w="1140"/>
            <w:gridSpan w:val="8"/>
            <w:vMerge w:val="restart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82" w:after="0"/>
              <w:ind w:left="0" w:right="0" w:firstLine="0"/>
              <w:jc w:val="center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가 족 력</w:t>
            </w:r>
          </w:p>
        </w:tc>
        <w:tc>
          <w:tcPr>
            <w:tcW w:type="dxa" w:w="1936"/>
            <w:gridSpan w:val="6"/>
            <w:vMerge w:val="restart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82" w:after="0"/>
              <w:ind w:left="0" w:right="0" w:firstLine="0"/>
              <w:jc w:val="center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기타(암포함)</w:t>
            </w:r>
          </w:p>
        </w:tc>
        <w:tc>
          <w:tcPr>
            <w:tcW w:type="dxa" w:w="322"/>
            <w:vMerge/>
            <w:tcBorders>
              <w:start w:sz="0.9600000381469727" w:val="single" w:color="#000000"/>
              <w:top w:sz="1.9200000762939453" w:val="single" w:color="#000000"/>
              <w:end w:sz="0.9600000381469727" w:val="single" w:color="#000000"/>
              <w:bottom w:sz="0.9600000381469727" w:val="single" w:color="#000000"/>
            </w:tcBorders>
          </w:tcPr>
          <w:p/>
        </w:tc>
        <w:tc>
          <w:tcPr>
            <w:tcW w:type="dxa" w:w="966"/>
            <w:gridSpan w:val="3"/>
            <w:vMerge/>
            <w:tcBorders>
              <w:start w:sz="0.9600000381469727" w:val="single" w:color="#000000"/>
              <w:top w:sz="1.9200000762939453" w:val="single" w:color="#000000"/>
              <w:end w:sz="0.9600000381469727" w:val="single" w:color="#000000"/>
              <w:bottom w:sz="0.9600000381469727" w:val="single" w:color="#000000"/>
            </w:tcBorders>
          </w:tcPr>
          <w:p/>
        </w:tc>
        <w:tc>
          <w:tcPr>
            <w:tcW w:type="dxa" w:w="644"/>
            <w:gridSpan w:val="2"/>
            <w:vMerge/>
            <w:tcBorders>
              <w:start w:sz="0.9600000381469727" w:val="single" w:color="#000000"/>
              <w:top w:sz="1.9200000762939453" w:val="single" w:color="#000000"/>
              <w:end w:sz="1.9200000762939453" w:val="single" w:color="#000000"/>
              <w:bottom w:sz="0.9600000381469727" w:val="single" w:color="#000000"/>
            </w:tcBorders>
          </w:tcPr>
          <w:p/>
        </w:tc>
      </w:tr>
      <w:tr>
        <w:trPr>
          <w:trHeight w:hRule="exact" w:val="164"/>
        </w:trPr>
        <w:tc>
          <w:tcPr>
            <w:tcW w:type="dxa" w:w="322"/>
            <w:vMerge/>
            <w:tcBorders>
              <w:start w:sz="1.9200000762939453" w:val="single" w:color="#000000"/>
              <w:top w:sz="1.9200000762939453" w:val="single" w:color="#000000"/>
              <w:end w:sz="0.9600000381469727" w:val="single" w:color="#000000"/>
              <w:bottom w:sz="0.9600000381469727" w:val="single" w:color="#000000"/>
            </w:tcBorders>
          </w:tcPr>
          <w:p/>
        </w:tc>
        <w:tc>
          <w:tcPr>
            <w:tcW w:type="dxa" w:w="1982"/>
            <w:gridSpan w:val="5"/>
            <w:vMerge w:val="restart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750"/>
            <w:gridSpan w:val="4"/>
            <w:vMerge w:val="restart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950"/>
            <w:gridSpan w:val="6"/>
            <w:vMerge w:val="restart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"/>
            <w:vMerge/>
            <w:tcBorders>
              <w:start w:sz="0.9600000381469727" w:val="single" w:color="#000000"/>
              <w:top w:sz="1.9200000762939453" w:val="single" w:color="#000000"/>
              <w:end w:sz="0.9600000381469727" w:val="single" w:color="#000000"/>
              <w:bottom w:sz="0.9600000381469727" w:val="single" w:color="#000000"/>
            </w:tcBorders>
          </w:tcPr>
          <w:p/>
        </w:tc>
        <w:tc>
          <w:tcPr>
            <w:tcW w:type="dxa" w:w="2576"/>
            <w:gridSpan w:val="8"/>
            <w:vMerge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</w:tcPr>
          <w:p/>
        </w:tc>
        <w:tc>
          <w:tcPr>
            <w:tcW w:type="dxa" w:w="1932"/>
            <w:gridSpan w:val="6"/>
            <w:vMerge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</w:tcPr>
          <w:p/>
        </w:tc>
        <w:tc>
          <w:tcPr>
            <w:tcW w:type="dxa" w:w="322"/>
            <w:vMerge/>
            <w:tcBorders>
              <w:start w:sz="0.9600000381469727" w:val="single" w:color="#000000"/>
              <w:top w:sz="1.9200000762939453" w:val="single" w:color="#000000"/>
              <w:end w:sz="0.9600000381469727" w:val="single" w:color="#000000"/>
              <w:bottom w:sz="0.9600000381469727" w:val="single" w:color="#000000"/>
            </w:tcBorders>
          </w:tcPr>
          <w:p/>
        </w:tc>
        <w:tc>
          <w:tcPr>
            <w:tcW w:type="dxa" w:w="966"/>
            <w:gridSpan w:val="3"/>
            <w:vMerge/>
            <w:tcBorders>
              <w:start w:sz="0.9600000381469727" w:val="single" w:color="#000000"/>
              <w:top w:sz="1.9200000762939453" w:val="single" w:color="#000000"/>
              <w:end w:sz="0.9600000381469727" w:val="single" w:color="#000000"/>
              <w:bottom w:sz="0.9600000381469727" w:val="single" w:color="#000000"/>
            </w:tcBorders>
          </w:tcPr>
          <w:p/>
        </w:tc>
        <w:tc>
          <w:tcPr>
            <w:tcW w:type="dxa" w:w="644"/>
            <w:gridSpan w:val="2"/>
            <w:vMerge/>
            <w:tcBorders>
              <w:start w:sz="0.9600000381469727" w:val="single" w:color="#000000"/>
              <w:top w:sz="1.9200000762939453" w:val="single" w:color="#000000"/>
              <w:end w:sz="1.9200000762939453" w:val="single" w:color="#000000"/>
              <w:bottom w:sz="0.9600000381469727" w:val="single" w:color="#000000"/>
            </w:tcBorders>
          </w:tcPr>
          <w:p/>
        </w:tc>
      </w:tr>
      <w:tr>
        <w:trPr>
          <w:trHeight w:hRule="exact" w:val="120"/>
        </w:trPr>
        <w:tc>
          <w:tcPr>
            <w:tcW w:type="dxa" w:w="322"/>
            <w:vMerge/>
            <w:tcBorders>
              <w:start w:sz="1.9200000762939453" w:val="single" w:color="#000000"/>
              <w:top w:sz="1.9200000762939453" w:val="single" w:color="#000000"/>
              <w:end w:sz="0.9600000381469727" w:val="single" w:color="#000000"/>
              <w:bottom w:sz="0.9600000381469727" w:val="single" w:color="#000000"/>
            </w:tcBorders>
          </w:tcPr>
          <w:p/>
        </w:tc>
        <w:tc>
          <w:tcPr>
            <w:tcW w:type="dxa" w:w="1610"/>
            <w:gridSpan w:val="5"/>
            <w:vMerge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</w:tcPr>
          <w:p/>
        </w:tc>
        <w:tc>
          <w:tcPr>
            <w:tcW w:type="dxa" w:w="1288"/>
            <w:gridSpan w:val="4"/>
            <w:vMerge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</w:tcPr>
          <w:p/>
        </w:tc>
        <w:tc>
          <w:tcPr>
            <w:tcW w:type="dxa" w:w="1932"/>
            <w:gridSpan w:val="6"/>
            <w:vMerge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</w:tcPr>
          <w:p/>
        </w:tc>
        <w:tc>
          <w:tcPr>
            <w:tcW w:type="dxa" w:w="322"/>
            <w:vMerge/>
            <w:tcBorders>
              <w:start w:sz="0.9600000381469727" w:val="single" w:color="#000000"/>
              <w:top w:sz="1.9200000762939453" w:val="single" w:color="#000000"/>
              <w:end w:sz="0.9600000381469727" w:val="single" w:color="#000000"/>
              <w:bottom w:sz="0.9600000381469727" w:val="single" w:color="#000000"/>
            </w:tcBorders>
          </w:tcPr>
          <w:p/>
        </w:tc>
        <w:tc>
          <w:tcPr>
            <w:tcW w:type="dxa" w:w="1140"/>
            <w:gridSpan w:val="8"/>
            <w:vMerge w:val="restart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80" w:after="0"/>
              <w:ind w:left="0" w:right="0" w:firstLine="0"/>
              <w:jc w:val="center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업무기인성</w:t>
            </w:r>
          </w:p>
        </w:tc>
        <w:tc>
          <w:tcPr>
            <w:tcW w:type="dxa" w:w="1936"/>
            <w:gridSpan w:val="6"/>
            <w:vMerge w:val="restart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80" w:after="0"/>
              <w:ind w:left="0" w:right="0" w:firstLine="0"/>
              <w:jc w:val="center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특이소견없음</w:t>
            </w:r>
          </w:p>
        </w:tc>
        <w:tc>
          <w:tcPr>
            <w:tcW w:type="dxa" w:w="322"/>
            <w:vMerge/>
            <w:tcBorders>
              <w:start w:sz="0.9600000381469727" w:val="single" w:color="#000000"/>
              <w:top w:sz="1.9200000762939453" w:val="single" w:color="#000000"/>
              <w:end w:sz="0.9600000381469727" w:val="single" w:color="#000000"/>
              <w:bottom w:sz="0.9600000381469727" w:val="single" w:color="#000000"/>
            </w:tcBorders>
          </w:tcPr>
          <w:p/>
        </w:tc>
        <w:tc>
          <w:tcPr>
            <w:tcW w:type="dxa" w:w="966"/>
            <w:gridSpan w:val="3"/>
            <w:vMerge/>
            <w:tcBorders>
              <w:start w:sz="0.9600000381469727" w:val="single" w:color="#000000"/>
              <w:top w:sz="1.9200000762939453" w:val="single" w:color="#000000"/>
              <w:end w:sz="0.9600000381469727" w:val="single" w:color="#000000"/>
              <w:bottom w:sz="0.9600000381469727" w:val="single" w:color="#000000"/>
            </w:tcBorders>
          </w:tcPr>
          <w:p/>
        </w:tc>
        <w:tc>
          <w:tcPr>
            <w:tcW w:type="dxa" w:w="644"/>
            <w:gridSpan w:val="2"/>
            <w:vMerge/>
            <w:tcBorders>
              <w:start w:sz="0.9600000381469727" w:val="single" w:color="#000000"/>
              <w:top w:sz="1.9200000762939453" w:val="single" w:color="#000000"/>
              <w:end w:sz="1.9200000762939453" w:val="single" w:color="#000000"/>
              <w:bottom w:sz="0.9600000381469727" w:val="single" w:color="#000000"/>
            </w:tcBorders>
          </w:tcPr>
          <w:p/>
        </w:tc>
      </w:tr>
      <w:tr>
        <w:trPr>
          <w:trHeight w:hRule="exact" w:val="228"/>
        </w:trPr>
        <w:tc>
          <w:tcPr>
            <w:tcW w:type="dxa" w:w="322"/>
            <w:vMerge/>
            <w:tcBorders>
              <w:start w:sz="1.9200000762939453" w:val="single" w:color="#000000"/>
              <w:top w:sz="1.9200000762939453" w:val="single" w:color="#000000"/>
              <w:end w:sz="0.9600000381469727" w:val="single" w:color="#000000"/>
              <w:bottom w:sz="0.9600000381469727" w:val="single" w:color="#000000"/>
            </w:tcBorders>
          </w:tcPr>
          <w:p/>
        </w:tc>
        <w:tc>
          <w:tcPr>
            <w:tcW w:type="dxa" w:w="1982"/>
            <w:gridSpan w:val="5"/>
            <w:vMerge w:val="restart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750"/>
            <w:gridSpan w:val="4"/>
            <w:vMerge w:val="restart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950"/>
            <w:gridSpan w:val="6"/>
            <w:vMerge w:val="restart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"/>
            <w:vMerge/>
            <w:tcBorders>
              <w:start w:sz="0.9600000381469727" w:val="single" w:color="#000000"/>
              <w:top w:sz="1.9200000762939453" w:val="single" w:color="#000000"/>
              <w:end w:sz="0.9600000381469727" w:val="single" w:color="#000000"/>
              <w:bottom w:sz="0.9600000381469727" w:val="single" w:color="#000000"/>
            </w:tcBorders>
          </w:tcPr>
          <w:p/>
        </w:tc>
        <w:tc>
          <w:tcPr>
            <w:tcW w:type="dxa" w:w="2576"/>
            <w:gridSpan w:val="8"/>
            <w:vMerge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</w:tcPr>
          <w:p/>
        </w:tc>
        <w:tc>
          <w:tcPr>
            <w:tcW w:type="dxa" w:w="1932"/>
            <w:gridSpan w:val="6"/>
            <w:vMerge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</w:tcPr>
          <w:p/>
        </w:tc>
        <w:tc>
          <w:tcPr>
            <w:tcW w:type="dxa" w:w="322"/>
            <w:vMerge/>
            <w:tcBorders>
              <w:start w:sz="0.9600000381469727" w:val="single" w:color="#000000"/>
              <w:top w:sz="1.9200000762939453" w:val="single" w:color="#000000"/>
              <w:end w:sz="0.9600000381469727" w:val="single" w:color="#000000"/>
              <w:bottom w:sz="0.9600000381469727" w:val="single" w:color="#000000"/>
            </w:tcBorders>
          </w:tcPr>
          <w:p/>
        </w:tc>
        <w:tc>
          <w:tcPr>
            <w:tcW w:type="dxa" w:w="966"/>
            <w:gridSpan w:val="3"/>
            <w:vMerge/>
            <w:tcBorders>
              <w:start w:sz="0.9600000381469727" w:val="single" w:color="#000000"/>
              <w:top w:sz="1.9200000762939453" w:val="single" w:color="#000000"/>
              <w:end w:sz="0.9600000381469727" w:val="single" w:color="#000000"/>
              <w:bottom w:sz="0.9600000381469727" w:val="single" w:color="#000000"/>
            </w:tcBorders>
          </w:tcPr>
          <w:p/>
        </w:tc>
        <w:tc>
          <w:tcPr>
            <w:tcW w:type="dxa" w:w="644"/>
            <w:gridSpan w:val="2"/>
            <w:vMerge/>
            <w:tcBorders>
              <w:start w:sz="0.9600000381469727" w:val="single" w:color="#000000"/>
              <w:top w:sz="1.9200000762939453" w:val="single" w:color="#000000"/>
              <w:end w:sz="1.9200000762939453" w:val="single" w:color="#000000"/>
              <w:bottom w:sz="0.9600000381469727" w:val="single" w:color="#000000"/>
            </w:tcBorders>
          </w:tcPr>
          <w:p/>
        </w:tc>
      </w:tr>
      <w:tr>
        <w:trPr>
          <w:trHeight w:hRule="exact" w:val="60"/>
        </w:trPr>
        <w:tc>
          <w:tcPr>
            <w:tcW w:type="dxa" w:w="322"/>
            <w:vMerge/>
            <w:tcBorders>
              <w:start w:sz="1.9200000762939453" w:val="single" w:color="#000000"/>
              <w:top w:sz="1.9200000762939453" w:val="single" w:color="#000000"/>
              <w:end w:sz="0.9600000381469727" w:val="single" w:color="#000000"/>
              <w:bottom w:sz="0.9600000381469727" w:val="single" w:color="#000000"/>
            </w:tcBorders>
          </w:tcPr>
          <w:p/>
        </w:tc>
        <w:tc>
          <w:tcPr>
            <w:tcW w:type="dxa" w:w="1610"/>
            <w:gridSpan w:val="5"/>
            <w:vMerge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</w:tcPr>
          <w:p/>
        </w:tc>
        <w:tc>
          <w:tcPr>
            <w:tcW w:type="dxa" w:w="1288"/>
            <w:gridSpan w:val="4"/>
            <w:vMerge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</w:tcPr>
          <w:p/>
        </w:tc>
        <w:tc>
          <w:tcPr>
            <w:tcW w:type="dxa" w:w="1932"/>
            <w:gridSpan w:val="6"/>
            <w:vMerge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</w:tcPr>
          <w:p/>
        </w:tc>
        <w:tc>
          <w:tcPr>
            <w:tcW w:type="dxa" w:w="322"/>
            <w:vMerge/>
            <w:tcBorders>
              <w:start w:sz="0.9600000381469727" w:val="single" w:color="#000000"/>
              <w:top w:sz="1.9200000762939453" w:val="single" w:color="#000000"/>
              <w:end w:sz="0.9600000381469727" w:val="single" w:color="#000000"/>
              <w:bottom w:sz="0.9600000381469727" w:val="single" w:color="#000000"/>
            </w:tcBorders>
          </w:tcPr>
          <w:p/>
        </w:tc>
        <w:tc>
          <w:tcPr>
            <w:tcW w:type="dxa" w:w="1140"/>
            <w:gridSpan w:val="8"/>
            <w:vMerge w:val="restart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92" w:after="0"/>
              <w:ind w:left="0" w:right="0" w:firstLine="0"/>
              <w:jc w:val="center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흡연,음주</w:t>
            </w:r>
          </w:p>
        </w:tc>
        <w:tc>
          <w:tcPr>
            <w:tcW w:type="dxa" w:w="1936"/>
            <w:gridSpan w:val="6"/>
            <w:vMerge w:val="restart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92" w:after="0"/>
              <w:ind w:left="0" w:right="0" w:firstLine="0"/>
              <w:jc w:val="center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흡연 음주</w:t>
            </w:r>
          </w:p>
        </w:tc>
        <w:tc>
          <w:tcPr>
            <w:tcW w:type="dxa" w:w="322"/>
            <w:vMerge/>
            <w:tcBorders>
              <w:start w:sz="0.9600000381469727" w:val="single" w:color="#000000"/>
              <w:top w:sz="1.9200000762939453" w:val="single" w:color="#000000"/>
              <w:end w:sz="0.9600000381469727" w:val="single" w:color="#000000"/>
              <w:bottom w:sz="0.9600000381469727" w:val="single" w:color="#000000"/>
            </w:tcBorders>
          </w:tcPr>
          <w:p/>
        </w:tc>
        <w:tc>
          <w:tcPr>
            <w:tcW w:type="dxa" w:w="966"/>
            <w:gridSpan w:val="3"/>
            <w:vMerge/>
            <w:tcBorders>
              <w:start w:sz="0.9600000381469727" w:val="single" w:color="#000000"/>
              <w:top w:sz="1.9200000762939453" w:val="single" w:color="#000000"/>
              <w:end w:sz="0.9600000381469727" w:val="single" w:color="#000000"/>
              <w:bottom w:sz="0.9600000381469727" w:val="single" w:color="#000000"/>
            </w:tcBorders>
          </w:tcPr>
          <w:p/>
        </w:tc>
        <w:tc>
          <w:tcPr>
            <w:tcW w:type="dxa" w:w="644"/>
            <w:gridSpan w:val="2"/>
            <w:vMerge/>
            <w:tcBorders>
              <w:start w:sz="0.9600000381469727" w:val="single" w:color="#000000"/>
              <w:top w:sz="1.9200000762939453" w:val="single" w:color="#000000"/>
              <w:end w:sz="1.9200000762939453" w:val="single" w:color="#000000"/>
              <w:bottom w:sz="0.9600000381469727" w:val="single" w:color="#000000"/>
            </w:tcBorders>
          </w:tcPr>
          <w:p/>
        </w:tc>
      </w:tr>
      <w:tr>
        <w:trPr>
          <w:trHeight w:hRule="exact" w:val="280"/>
        </w:trPr>
        <w:tc>
          <w:tcPr>
            <w:tcW w:type="dxa" w:w="322"/>
            <w:vMerge/>
            <w:tcBorders>
              <w:start w:sz="1.9200000762939453" w:val="single" w:color="#000000"/>
              <w:top w:sz="1.9200000762939453" w:val="single" w:color="#000000"/>
              <w:end w:sz="0.9600000381469727" w:val="single" w:color="#000000"/>
              <w:bottom w:sz="0.9600000381469727" w:val="single" w:color="#000000"/>
            </w:tcBorders>
          </w:tcPr>
          <w:p/>
        </w:tc>
        <w:tc>
          <w:tcPr>
            <w:tcW w:type="dxa" w:w="1982"/>
            <w:gridSpan w:val="5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750"/>
            <w:gridSpan w:val="4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950"/>
            <w:gridSpan w:val="6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"/>
            <w:vMerge/>
            <w:tcBorders>
              <w:start w:sz="0.9600000381469727" w:val="single" w:color="#000000"/>
              <w:top w:sz="1.9200000762939453" w:val="single" w:color="#000000"/>
              <w:end w:sz="0.9600000381469727" w:val="single" w:color="#000000"/>
              <w:bottom w:sz="0.9600000381469727" w:val="single" w:color="#000000"/>
            </w:tcBorders>
          </w:tcPr>
          <w:p/>
        </w:tc>
        <w:tc>
          <w:tcPr>
            <w:tcW w:type="dxa" w:w="2576"/>
            <w:gridSpan w:val="8"/>
            <w:vMerge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</w:tcPr>
          <w:p/>
        </w:tc>
        <w:tc>
          <w:tcPr>
            <w:tcW w:type="dxa" w:w="1932"/>
            <w:gridSpan w:val="6"/>
            <w:vMerge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</w:tcPr>
          <w:p/>
        </w:tc>
        <w:tc>
          <w:tcPr>
            <w:tcW w:type="dxa" w:w="322"/>
            <w:vMerge/>
            <w:tcBorders>
              <w:start w:sz="0.9600000381469727" w:val="single" w:color="#000000"/>
              <w:top w:sz="1.9200000762939453" w:val="single" w:color="#000000"/>
              <w:end w:sz="0.9600000381469727" w:val="single" w:color="#000000"/>
              <w:bottom w:sz="0.9600000381469727" w:val="single" w:color="#000000"/>
            </w:tcBorders>
          </w:tcPr>
          <w:p/>
        </w:tc>
        <w:tc>
          <w:tcPr>
            <w:tcW w:type="dxa" w:w="966"/>
            <w:gridSpan w:val="3"/>
            <w:vMerge/>
            <w:tcBorders>
              <w:start w:sz="0.9600000381469727" w:val="single" w:color="#000000"/>
              <w:top w:sz="1.9200000762939453" w:val="single" w:color="#000000"/>
              <w:end w:sz="0.9600000381469727" w:val="single" w:color="#000000"/>
              <w:bottom w:sz="0.9600000381469727" w:val="single" w:color="#000000"/>
            </w:tcBorders>
          </w:tcPr>
          <w:p/>
        </w:tc>
        <w:tc>
          <w:tcPr>
            <w:tcW w:type="dxa" w:w="644"/>
            <w:gridSpan w:val="2"/>
            <w:vMerge/>
            <w:tcBorders>
              <w:start w:sz="0.9600000381469727" w:val="single" w:color="#000000"/>
              <w:top w:sz="1.9200000762939453" w:val="single" w:color="#000000"/>
              <w:end w:sz="1.9200000762939453" w:val="single" w:color="#000000"/>
              <w:bottom w:sz="0.9600000381469727" w:val="single" w:color="#000000"/>
            </w:tcBorders>
          </w:tcPr>
          <w:p/>
        </w:tc>
      </w:tr>
      <w:tr>
        <w:trPr>
          <w:trHeight w:hRule="exact" w:val="860"/>
        </w:trPr>
        <w:tc>
          <w:tcPr>
            <w:tcW w:type="dxa" w:w="1108"/>
            <w:gridSpan w:val="2"/>
            <w:tcBorders>
              <w:start w:sz="1.9200000762939453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352" w:after="0"/>
              <w:ind w:left="0" w:right="0" w:firstLine="0"/>
              <w:jc w:val="center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취급물질</w:t>
            </w:r>
          </w:p>
        </w:tc>
        <w:tc>
          <w:tcPr>
            <w:tcW w:type="dxa" w:w="9662"/>
            <w:gridSpan w:val="35"/>
            <w:tcBorders>
              <w:start w:sz="0.9600000381469727" w:val="single" w:color="#000000"/>
              <w:top w:sz="0.9600000381469727" w:val="single" w:color="#000000"/>
              <w:end w:sz="1.9200000762939453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4" w:after="0"/>
              <w:ind w:left="156" w:right="18" w:firstLine="0"/>
              <w:jc w:val="both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디이소부틸케톤, 메틸알코올, 메틸에틸케톤, 메틸이소부틸케톤, n-부틸알코올(1-부탄올), 스티렌, 시클로헥사논</w:t>
            </w: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, 시클로헥산, 아세톤, 에틸벤젠, 2-부톡시에탄올, 에틸렌글리콜, 이소부틸알콜, 이소프로필 알콜, 크실렌(오르</w:t>
            </w: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토,메타,파라이성체), 톨루엔, 페놀, 스토다드솔벤트(벤젠을0.1%미만함유하는물질), 헥사메틸렌 디이소시아네이</w:t>
            </w: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트, 헵탄(n-헵탄), 산화아연(흄), 알루미늄및그화합물(흄), 지르코니움과그화합물, 산화철분진과흄, 소음, 진동</w:t>
            </w:r>
          </w:p>
        </w:tc>
      </w:tr>
      <w:tr>
        <w:trPr>
          <w:trHeight w:hRule="exact" w:val="281"/>
        </w:trPr>
        <w:tc>
          <w:tcPr>
            <w:tcW w:type="dxa" w:w="1108"/>
            <w:gridSpan w:val="2"/>
            <w:tcBorders>
              <w:start w:sz="1.9200000762939453" w:val="single" w:color="#000000"/>
              <w:top w:sz="0.9600000381469727" w:val="single" w:color="#000000"/>
              <w:end w:sz="0.9600000381469727" w:val="single" w:color="#000000"/>
              <w:bottom w:sz="1.920000076293945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6" w:after="0"/>
              <w:ind w:left="0" w:right="0" w:firstLine="0"/>
              <w:jc w:val="center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현재증상</w:t>
            </w:r>
          </w:p>
        </w:tc>
        <w:tc>
          <w:tcPr>
            <w:tcW w:type="dxa" w:w="9662"/>
            <w:gridSpan w:val="35"/>
            <w:tcBorders>
              <w:start w:sz="0.9600000381469727" w:val="single" w:color="#000000"/>
              <w:top w:sz="0.9600000381469727" w:val="single" w:color="#000000"/>
              <w:end w:sz="1.9200000762939453" w:val="single" w:color="#000000"/>
              <w:bottom w:sz="1.920000076293945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32" w:after="0"/>
              <w:ind w:left="156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특이 증상 없음</w:t>
            </w:r>
          </w:p>
        </w:tc>
      </w:tr>
      <w:tr>
        <w:trPr>
          <w:trHeight w:hRule="exact" w:val="286"/>
        </w:trPr>
        <w:tc>
          <w:tcPr>
            <w:tcW w:type="dxa" w:w="1618"/>
            <w:gridSpan w:val="4"/>
            <w:vMerge w:val="restart"/>
            <w:tcBorders>
              <w:start w:sz="1.9200000762939453" w:val="single" w:color="#000000"/>
              <w:top w:sz="1.9200000762939453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84" w:after="0"/>
              <w:ind w:left="0" w:right="0" w:firstLine="0"/>
              <w:jc w:val="center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항목</w:t>
            </w:r>
          </w:p>
        </w:tc>
        <w:tc>
          <w:tcPr>
            <w:tcW w:type="dxa" w:w="902"/>
            <w:gridSpan w:val="3"/>
            <w:vMerge w:val="restart"/>
            <w:tcBorders>
              <w:start w:sz="0.9600000381469727" w:val="single" w:color="#000000"/>
              <w:top w:sz="1.9200000762939453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" w:after="0"/>
              <w:ind w:left="144" w:right="144" w:firstLine="0"/>
              <w:jc w:val="center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신장</w:t>
            </w:r>
            <w:r>
              <w:br/>
            </w: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(Cm)</w:t>
            </w:r>
          </w:p>
        </w:tc>
        <w:tc>
          <w:tcPr>
            <w:tcW w:type="dxa" w:w="884"/>
            <w:gridSpan w:val="4"/>
            <w:vMerge w:val="restart"/>
            <w:tcBorders>
              <w:start w:sz="0.9600000381469727" w:val="single" w:color="#000000"/>
              <w:top w:sz="1.9200000762939453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" w:after="0"/>
              <w:ind w:left="144" w:right="144" w:firstLine="0"/>
              <w:jc w:val="center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체중</w:t>
            </w:r>
            <w:r>
              <w:br/>
            </w: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(Kg)</w:t>
            </w:r>
          </w:p>
        </w:tc>
        <w:tc>
          <w:tcPr>
            <w:tcW w:type="dxa" w:w="2280"/>
            <w:gridSpan w:val="10"/>
            <w:tcBorders>
              <w:start w:sz="0.9600000381469727" w:val="single" w:color="#000000"/>
              <w:top w:sz="1.9200000762939453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0" w:after="0"/>
              <w:ind w:left="0" w:right="0" w:firstLine="0"/>
              <w:jc w:val="center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혈압(mmHg)</w:t>
            </w:r>
          </w:p>
        </w:tc>
        <w:tc>
          <w:tcPr>
            <w:tcW w:type="dxa" w:w="5086"/>
            <w:gridSpan w:val="16"/>
            <w:vMerge w:val="restart"/>
            <w:tcBorders>
              <w:start w:sz="0.9600000381469727" w:val="single" w:color="#000000"/>
              <w:top w:sz="1.9200000762939453" w:val="single" w:color="#000000"/>
              <w:end w:sz="1.9200000762939453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2.00000000000045" w:type="dxa"/>
            </w:tblPr>
            <w:tblGrid>
              <w:gridCol w:w="1017"/>
              <w:gridCol w:w="1017"/>
              <w:gridCol w:w="1017"/>
              <w:gridCol w:w="1017"/>
              <w:gridCol w:w="1017"/>
            </w:tblGrid>
            <w:tr>
              <w:trPr>
                <w:trHeight w:hRule="exact" w:val="328"/>
              </w:trPr>
              <w:tc>
                <w:tcPr>
                  <w:tcW w:type="dxa" w:w="266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exact" w:before="60" w:after="0"/>
                    <w:ind w:left="124" w:right="0" w:firstLine="0"/>
                    <w:jc w:val="left"/>
                  </w:pPr>
                  <w:r>
                    <w:rPr>
                      <w:rFonts w:ascii="¹ÙÅÁÃ¼" w:hAnsi="¹ÙÅÁÃ¼" w:eastAsia="¹ÙÅÁÃ¼"/>
                      <w:b w:val="0"/>
                      <w:i w:val="0"/>
                      <w:color w:val="000000"/>
                      <w:sz w:val="18"/>
                    </w:rPr>
                    <w:t>흉부방사선검사(촬영번호 :</w:t>
                  </w:r>
                </w:p>
              </w:tc>
              <w:tc>
                <w:tcPr>
                  <w:tcW w:type="dxa" w:w="36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exact" w:before="420" w:after="0"/>
                    <w:ind w:left="0" w:right="46" w:firstLine="0"/>
                    <w:jc w:val="right"/>
                  </w:pPr>
                  <w:r>
                    <w:rPr>
                      <w:rFonts w:ascii="¹ÙÅÁÃ¼" w:hAnsi="¹ÙÅÁÃ¼" w:eastAsia="¹ÙÅÁÃ¼"/>
                      <w:b w:val="0"/>
                      <w:i w:val="0"/>
                      <w:color w:val="000000"/>
                      <w:sz w:val="18"/>
                    </w:rPr>
                    <w:t>)</w:t>
                  </w:r>
                </w:p>
              </w:tc>
              <w:tc>
                <w:tcPr>
                  <w:tcW w:type="dxa" w:w="9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¹ÙÅÁÃ¼" w:hAnsi="¹ÙÅÁÃ¼" w:eastAsia="¹ÙÅÁÃ¼"/>
                      <w:b w:val="0"/>
                      <w:i w:val="0"/>
                      <w:color w:val="000000"/>
                      <w:sz w:val="18"/>
                    </w:rPr>
                    <w:t>30649349</w:t>
                  </w:r>
                </w:p>
              </w:tc>
              <w:tc>
                <w:tcPr>
                  <w:tcW w:type="dxa" w:w="96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exact" w:before="60" w:after="0"/>
                    <w:ind w:left="0" w:right="204" w:firstLine="0"/>
                    <w:jc w:val="right"/>
                  </w:pPr>
                  <w:r>
                    <w:rPr>
                      <w:rFonts w:ascii="¹ÙÅÁÃ¼" w:hAnsi="¹ÙÅÁÃ¼" w:eastAsia="¹ÙÅÁÃ¼"/>
                      <w:b w:val="0"/>
                      <w:i w:val="0"/>
                      <w:color w:val="000000"/>
                      <w:sz w:val="18"/>
                    </w:rPr>
                    <w:t>번)</w:t>
                  </w:r>
                </w:p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168" w:right="0" w:firstLine="0"/>
                    <w:jc w:val="lef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467360" cy="466089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67360" cy="466089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trHeight w:hRule="exact" w:val="484"/>
              </w:trPr>
              <w:tc>
                <w:tcPr>
                  <w:tcW w:type="dxa" w:w="18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exact" w:before="92" w:after="0"/>
                    <w:ind w:left="124" w:right="0" w:firstLine="0"/>
                    <w:jc w:val="left"/>
                  </w:pPr>
                  <w:r>
                    <w:rPr>
                      <w:rFonts w:ascii="¹ÙÅÁÃ¼" w:hAnsi="¹ÙÅÁÃ¼" w:eastAsia="¹ÙÅÁÃ¼"/>
                      <w:b w:val="0"/>
                      <w:i w:val="0"/>
                      <w:color w:val="000000"/>
                      <w:sz w:val="18"/>
                    </w:rPr>
                    <w:t>판독의사면허번호(</w:t>
                  </w:r>
                </w:p>
              </w:tc>
              <w:tc>
                <w:tcPr>
                  <w:tcW w:type="dxa" w:w="7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exact" w:before="92" w:after="0"/>
                    <w:ind w:left="0" w:right="0" w:firstLine="0"/>
                    <w:jc w:val="center"/>
                  </w:pPr>
                  <w:r>
                    <w:rPr>
                      <w:rFonts w:ascii="¹ÙÅÁÃ¼" w:hAnsi="¹ÙÅÁÃ¼" w:eastAsia="¹ÙÅÁÃ¼"/>
                      <w:b w:val="0"/>
                      <w:i w:val="0"/>
                      <w:color w:val="000000"/>
                      <w:sz w:val="18"/>
                    </w:rPr>
                    <w:t>3472</w:t>
                  </w:r>
                </w:p>
              </w:tc>
              <w:tc>
                <w:tcPr>
                  <w:tcW w:type="dxa" w:w="1017"/>
                  <w:vMerge/>
                  <w:tcBorders/>
                </w:tcPr>
                <w:p/>
              </w:tc>
              <w:tc>
                <w:tcPr>
                  <w:tcW w:type="dxa" w:w="9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exact" w:before="92" w:after="0"/>
                    <w:ind w:left="104" w:right="0" w:firstLine="0"/>
                    <w:jc w:val="left"/>
                  </w:pPr>
                  <w:r>
                    <w:rPr>
                      <w:rFonts w:ascii="¹ÙÅÁÃ¼" w:hAnsi="¹ÙÅÁÃ¼" w:eastAsia="¹ÙÅÁÃ¼"/>
                      <w:b w:val="0"/>
                      <w:i w:val="0"/>
                      <w:color w:val="000000"/>
                      <w:sz w:val="18"/>
                    </w:rPr>
                    <w:t>조훈</w:t>
                  </w:r>
                </w:p>
              </w:tc>
              <w:tc>
                <w:tcPr>
                  <w:tcW w:type="dxa" w:w="1017"/>
                  <w:vMerge/>
                  <w:tcBorders/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284"/>
        </w:trPr>
        <w:tc>
          <w:tcPr>
            <w:tcW w:type="dxa" w:w="1288"/>
            <w:gridSpan w:val="4"/>
            <w:vMerge/>
            <w:tcBorders>
              <w:start w:sz="1.9200000762939453" w:val="single" w:color="#000000"/>
              <w:top w:sz="1.9200000762939453" w:val="single" w:color="#000000"/>
              <w:end w:sz="0.9600000381469727" w:val="single" w:color="#000000"/>
              <w:bottom w:sz="0.9600000381469727" w:val="single" w:color="#000000"/>
            </w:tcBorders>
          </w:tcPr>
          <w:p/>
        </w:tc>
        <w:tc>
          <w:tcPr>
            <w:tcW w:type="dxa" w:w="966"/>
            <w:gridSpan w:val="3"/>
            <w:vMerge/>
            <w:tcBorders>
              <w:start w:sz="0.9600000381469727" w:val="single" w:color="#000000"/>
              <w:top w:sz="1.9200000762939453" w:val="single" w:color="#000000"/>
              <w:end w:sz="0.9600000381469727" w:val="single" w:color="#000000"/>
              <w:bottom w:sz="0.9600000381469727" w:val="single" w:color="#000000"/>
            </w:tcBorders>
          </w:tcPr>
          <w:p/>
        </w:tc>
        <w:tc>
          <w:tcPr>
            <w:tcW w:type="dxa" w:w="1288"/>
            <w:gridSpan w:val="4"/>
            <w:vMerge/>
            <w:tcBorders>
              <w:start w:sz="0.9600000381469727" w:val="single" w:color="#000000"/>
              <w:top w:sz="1.9200000762939453" w:val="single" w:color="#000000"/>
              <w:end w:sz="0.9600000381469727" w:val="single" w:color="#000000"/>
              <w:bottom w:sz="0.9600000381469727" w:val="single" w:color="#000000"/>
            </w:tcBorders>
          </w:tcPr>
          <w:p/>
        </w:tc>
        <w:tc>
          <w:tcPr>
            <w:tcW w:type="dxa" w:w="1156"/>
            <w:gridSpan w:val="4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34" w:after="0"/>
              <w:ind w:left="0" w:right="0" w:firstLine="0"/>
              <w:jc w:val="center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최고</w:t>
            </w:r>
          </w:p>
        </w:tc>
        <w:tc>
          <w:tcPr>
            <w:tcW w:type="dxa" w:w="1124"/>
            <w:gridSpan w:val="6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34" w:after="0"/>
              <w:ind w:left="0" w:right="0" w:firstLine="0"/>
              <w:jc w:val="center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최저</w:t>
            </w:r>
          </w:p>
        </w:tc>
        <w:tc>
          <w:tcPr>
            <w:tcW w:type="dxa" w:w="5152"/>
            <w:gridSpan w:val="16"/>
            <w:vMerge/>
            <w:tcBorders>
              <w:start w:sz="0.9600000381469727" w:val="single" w:color="#000000"/>
              <w:top w:sz="1.9200000762939453" w:val="single" w:color="#000000"/>
              <w:end w:sz="1.9200000762939453" w:val="single" w:color="#000000"/>
              <w:bottom w:sz="0.9600000381469727" w:val="single" w:color="#000000"/>
            </w:tcBorders>
          </w:tcPr>
          <w:p/>
        </w:tc>
      </w:tr>
      <w:tr>
        <w:trPr>
          <w:trHeight w:hRule="exact" w:val="288"/>
        </w:trPr>
        <w:tc>
          <w:tcPr>
            <w:tcW w:type="dxa" w:w="1618"/>
            <w:gridSpan w:val="4"/>
            <w:tcBorders>
              <w:start w:sz="1.9200000762939453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0" w:after="0"/>
              <w:ind w:left="0" w:right="0" w:firstLine="0"/>
              <w:jc w:val="center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참고치</w:t>
            </w:r>
          </w:p>
        </w:tc>
        <w:tc>
          <w:tcPr>
            <w:tcW w:type="dxa" w:w="902"/>
            <w:gridSpan w:val="3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884"/>
            <w:gridSpan w:val="4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156"/>
            <w:gridSpan w:val="4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0" w:after="0"/>
              <w:ind w:left="0" w:right="0" w:firstLine="0"/>
              <w:jc w:val="center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139이하</w:t>
            </w:r>
          </w:p>
        </w:tc>
        <w:tc>
          <w:tcPr>
            <w:tcW w:type="dxa" w:w="1124"/>
            <w:gridSpan w:val="6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0" w:after="0"/>
              <w:ind w:left="0" w:right="0" w:firstLine="0"/>
              <w:jc w:val="center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89이하</w:t>
            </w:r>
          </w:p>
        </w:tc>
        <w:tc>
          <w:tcPr>
            <w:tcW w:type="dxa" w:w="5152"/>
            <w:gridSpan w:val="16"/>
            <w:vMerge/>
            <w:tcBorders>
              <w:start w:sz="0.9600000381469727" w:val="single" w:color="#000000"/>
              <w:top w:sz="1.9200000762939453" w:val="single" w:color="#000000"/>
              <w:end w:sz="1.9200000762939453" w:val="single" w:color="#000000"/>
              <w:bottom w:sz="0.9600000381469727" w:val="single" w:color="#000000"/>
            </w:tcBorders>
          </w:tcPr>
          <w:p/>
        </w:tc>
      </w:tr>
      <w:tr>
        <w:trPr>
          <w:trHeight w:hRule="exact" w:val="280"/>
        </w:trPr>
        <w:tc>
          <w:tcPr>
            <w:tcW w:type="dxa" w:w="1618"/>
            <w:gridSpan w:val="4"/>
            <w:tcBorders>
              <w:start w:sz="1.9200000762939453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902"/>
            <w:gridSpan w:val="3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884"/>
            <w:gridSpan w:val="4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156"/>
            <w:gridSpan w:val="4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124"/>
            <w:gridSpan w:val="6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5086"/>
            <w:gridSpan w:val="16"/>
            <w:vMerge w:val="restart"/>
            <w:tcBorders>
              <w:start w:sz="0.9600000381469727" w:val="single" w:color="#000000"/>
              <w:top w:sz="0.9600000381469727" w:val="single" w:color="#000000"/>
              <w:end w:sz="1.9200000762939453" w:val="single" w:color="#000000"/>
              <w:bottom w:sz="1.920000076293945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6" w:after="0"/>
              <w:ind w:left="36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정상</w:t>
            </w:r>
          </w:p>
        </w:tc>
      </w:tr>
      <w:tr>
        <w:trPr>
          <w:trHeight w:hRule="exact" w:val="300"/>
        </w:trPr>
        <w:tc>
          <w:tcPr>
            <w:tcW w:type="dxa" w:w="1618"/>
            <w:gridSpan w:val="4"/>
            <w:tcBorders>
              <w:start w:sz="1.9200000762939453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902"/>
            <w:gridSpan w:val="3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884"/>
            <w:gridSpan w:val="4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156"/>
            <w:gridSpan w:val="4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124"/>
            <w:gridSpan w:val="6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5152"/>
            <w:gridSpan w:val="16"/>
            <w:vMerge/>
            <w:tcBorders>
              <w:start w:sz="0.9600000381469727" w:val="single" w:color="#000000"/>
              <w:top w:sz="0.9600000381469727" w:val="single" w:color="#000000"/>
              <w:end w:sz="1.9200000762939453" w:val="single" w:color="#000000"/>
              <w:bottom w:sz="1.9200000762939453" w:val="single" w:color="#000000"/>
            </w:tcBorders>
          </w:tcPr>
          <w:p/>
        </w:tc>
      </w:tr>
      <w:tr>
        <w:trPr>
          <w:trHeight w:hRule="exact" w:val="288"/>
        </w:trPr>
        <w:tc>
          <w:tcPr>
            <w:tcW w:type="dxa" w:w="1618"/>
            <w:gridSpan w:val="4"/>
            <w:tcBorders>
              <w:start w:sz="1.9200000762939453" w:val="single" w:color="#000000"/>
              <w:top w:sz="0.9600000381469727" w:val="single" w:color="#000000"/>
              <w:end w:sz="0.9600000381469727" w:val="single" w:color="#000000"/>
              <w:bottom w:sz="1.920000076293945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2" w:after="0"/>
              <w:ind w:left="0" w:right="0" w:firstLine="0"/>
              <w:jc w:val="center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현재결과</w:t>
            </w:r>
          </w:p>
        </w:tc>
        <w:tc>
          <w:tcPr>
            <w:tcW w:type="dxa" w:w="902"/>
            <w:gridSpan w:val="3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1.920000076293945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2" w:after="0"/>
              <w:ind w:left="0" w:right="0" w:firstLine="0"/>
              <w:jc w:val="center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170.3</w:t>
            </w:r>
          </w:p>
        </w:tc>
        <w:tc>
          <w:tcPr>
            <w:tcW w:type="dxa" w:w="884"/>
            <w:gridSpan w:val="4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1.920000076293945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2" w:after="0"/>
              <w:ind w:left="0" w:right="0" w:firstLine="0"/>
              <w:jc w:val="center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71.6</w:t>
            </w:r>
          </w:p>
        </w:tc>
        <w:tc>
          <w:tcPr>
            <w:tcW w:type="dxa" w:w="1156"/>
            <w:gridSpan w:val="4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1.920000076293945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2" w:after="0"/>
              <w:ind w:left="0" w:right="0" w:firstLine="0"/>
              <w:jc w:val="center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123</w:t>
            </w:r>
          </w:p>
        </w:tc>
        <w:tc>
          <w:tcPr>
            <w:tcW w:type="dxa" w:w="1124"/>
            <w:gridSpan w:val="6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1.920000076293945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2" w:after="0"/>
              <w:ind w:left="0" w:right="0" w:firstLine="0"/>
              <w:jc w:val="center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77</w:t>
            </w:r>
          </w:p>
        </w:tc>
        <w:tc>
          <w:tcPr>
            <w:tcW w:type="dxa" w:w="5152"/>
            <w:gridSpan w:val="16"/>
            <w:vMerge/>
            <w:tcBorders>
              <w:start w:sz="0.9600000381469727" w:val="single" w:color="#000000"/>
              <w:top w:sz="0.9600000381469727" w:val="single" w:color="#000000"/>
              <w:end w:sz="1.9200000762939453" w:val="single" w:color="#000000"/>
              <w:bottom w:sz="1.9200000762939453" w:val="single" w:color="#000000"/>
            </w:tcBorders>
          </w:tcPr>
          <w:p/>
        </w:tc>
      </w:tr>
      <w:tr>
        <w:trPr>
          <w:trHeight w:hRule="exact" w:val="313"/>
        </w:trPr>
        <w:tc>
          <w:tcPr>
            <w:tcW w:type="dxa" w:w="1618"/>
            <w:gridSpan w:val="4"/>
            <w:tcBorders>
              <w:start w:sz="1.9200000762939453" w:val="single" w:color="#000000"/>
              <w:top w:sz="1.9200000762939453" w:val="single" w:color="#000000"/>
              <w:end w:sz="0.9600000381469727" w:val="single" w:color="#000000"/>
              <w:bottom w:sz="1.920000076293945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64" w:after="0"/>
              <w:ind w:left="0" w:right="0" w:firstLine="0"/>
              <w:jc w:val="center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치과소견</w:t>
            </w:r>
          </w:p>
        </w:tc>
        <w:tc>
          <w:tcPr>
            <w:tcW w:type="dxa" w:w="6166"/>
            <w:gridSpan w:val="26"/>
            <w:tcBorders>
              <w:start w:sz="0.9600000381469727" w:val="single" w:color="#000000"/>
              <w:top w:sz="1.9200000762939453" w:val="single" w:color="#000000"/>
              <w:end w:sz="0.9600000381469727" w:val="single" w:color="#000000"/>
              <w:bottom w:sz="1.920000076293945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840"/>
            <w:gridSpan w:val="3"/>
            <w:tcBorders>
              <w:start w:sz="0.9600000381469727" w:val="single" w:color="#000000"/>
              <w:top w:sz="1.9200000762939453" w:val="single" w:color="#000000"/>
              <w:end w:sz="0.9600000381469727" w:val="single" w:color="#000000"/>
              <w:bottom w:sz="1.920000076293945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64" w:after="0"/>
              <w:ind w:left="0" w:right="0" w:firstLine="0"/>
              <w:jc w:val="center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치과의사</w:t>
            </w:r>
          </w:p>
        </w:tc>
        <w:tc>
          <w:tcPr>
            <w:tcW w:type="dxa" w:w="2146"/>
            <w:gridSpan w:val="4"/>
            <w:tcBorders>
              <w:start w:sz="0.9600000381469727" w:val="single" w:color="#000000"/>
              <w:top w:sz="1.9200000762939453" w:val="single" w:color="#000000"/>
              <w:end w:sz="1.9200000762939453" w:val="single" w:color="#000000"/>
              <w:bottom w:sz="1.920000076293945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64" w:after="0"/>
              <w:ind w:left="0" w:right="148" w:firstLine="0"/>
              <w:jc w:val="righ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(인)</w:t>
            </w:r>
          </w:p>
        </w:tc>
      </w:tr>
      <w:tr>
        <w:trPr>
          <w:trHeight w:hRule="exact" w:val="325"/>
        </w:trPr>
        <w:tc>
          <w:tcPr>
            <w:tcW w:type="dxa" w:w="10770"/>
            <w:gridSpan w:val="37"/>
            <w:tcBorders>
              <w:start w:sz="1.9200000762939453" w:val="single" w:color="#000000"/>
              <w:top w:sz="1.9200000762939453" w:val="single" w:color="#000000"/>
              <w:end w:sz="1.9200000762939453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0" w:after="0"/>
              <w:ind w:left="0" w:right="0" w:firstLine="0"/>
              <w:jc w:val="center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건  강  진  단  항  목</w:t>
            </w:r>
          </w:p>
        </w:tc>
      </w:tr>
      <w:tr>
        <w:trPr>
          <w:trHeight w:hRule="exact" w:val="323"/>
        </w:trPr>
        <w:tc>
          <w:tcPr>
            <w:tcW w:type="dxa" w:w="2940"/>
            <w:gridSpan w:val="9"/>
            <w:tcBorders>
              <w:start w:sz="1.9200000762939453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2" w:after="0"/>
              <w:ind w:left="0" w:right="0" w:firstLine="0"/>
              <w:jc w:val="center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검 사 항 목</w:t>
            </w:r>
          </w:p>
        </w:tc>
        <w:tc>
          <w:tcPr>
            <w:tcW w:type="dxa" w:w="3494"/>
            <w:gridSpan w:val="17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2" w:after="0"/>
              <w:ind w:left="0" w:right="0" w:firstLine="0"/>
              <w:jc w:val="center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검 사 결 과</w:t>
            </w:r>
          </w:p>
        </w:tc>
        <w:tc>
          <w:tcPr>
            <w:tcW w:type="dxa" w:w="2190"/>
            <w:gridSpan w:val="7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2" w:after="0"/>
              <w:ind w:left="0" w:right="0" w:firstLine="0"/>
              <w:jc w:val="center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참 고 치</w:t>
            </w:r>
          </w:p>
        </w:tc>
        <w:tc>
          <w:tcPr>
            <w:tcW w:type="dxa" w:w="1094"/>
            <w:gridSpan w:val="3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2" w:after="0"/>
              <w:ind w:left="0" w:right="0" w:firstLine="0"/>
              <w:jc w:val="center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(   )년도</w:t>
            </w:r>
          </w:p>
        </w:tc>
        <w:tc>
          <w:tcPr>
            <w:tcW w:type="dxa" w:w="1052"/>
            <w:tcBorders>
              <w:start w:sz="0.9600000381469727" w:val="single" w:color="#000000"/>
              <w:top w:sz="0.9600000381469727" w:val="single" w:color="#000000"/>
              <w:end w:sz="1.9200000762939453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2" w:after="0"/>
              <w:ind w:left="0" w:right="0" w:firstLine="0"/>
              <w:jc w:val="center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(   )년도</w:t>
            </w:r>
          </w:p>
        </w:tc>
      </w:tr>
      <w:tr>
        <w:trPr>
          <w:trHeight w:hRule="exact" w:val="151"/>
        </w:trPr>
        <w:tc>
          <w:tcPr>
            <w:tcW w:type="dxa" w:w="2940"/>
            <w:gridSpan w:val="9"/>
            <w:tcBorders>
              <w:start w:sz="1.9200000762939453" w:val="single" w:color="#000000"/>
              <w:top w:sz="0.9600000381469727" w:val="single" w:color="#000000"/>
              <w:end w:sz="0.9600000381469727" w:val="single" w:color="#000000"/>
              <w:bottom w:sz="1.920000076293945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0" w:after="0"/>
              <w:ind w:left="64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수축기혈압</w:t>
            </w:r>
          </w:p>
        </w:tc>
        <w:tc>
          <w:tcPr>
            <w:tcW w:type="dxa" w:w="3494"/>
            <w:gridSpan w:val="17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1.920000076293945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0" w:after="0"/>
              <w:ind w:left="38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123</w:t>
            </w:r>
          </w:p>
        </w:tc>
        <w:tc>
          <w:tcPr>
            <w:tcW w:type="dxa" w:w="2190"/>
            <w:gridSpan w:val="7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1.920000076293945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0" w:after="0"/>
              <w:ind w:left="96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100~119</w:t>
            </w:r>
          </w:p>
        </w:tc>
        <w:tc>
          <w:tcPr>
            <w:tcW w:type="dxa" w:w="1094"/>
            <w:gridSpan w:val="3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1.920000076293945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052"/>
            <w:tcBorders>
              <w:start w:sz="0.9600000381469727" w:val="single" w:color="#000000"/>
              <w:top w:sz="0.9600000381469727" w:val="single" w:color="#000000"/>
              <w:end w:sz="1.9200000762939453" w:val="single" w:color="#000000"/>
              <w:bottom w:sz="1.920000076293945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19"/>
        </w:trPr>
        <w:tc>
          <w:tcPr>
            <w:tcW w:type="dxa" w:w="2940"/>
            <w:gridSpan w:val="9"/>
            <w:tcBorders>
              <w:start w:sz="1.9200000762939453" w:val="single" w:color="#000000"/>
              <w:top w:sz="1.9200000762939453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494"/>
            <w:gridSpan w:val="17"/>
            <w:tcBorders>
              <w:start w:sz="0.9600000381469727" w:val="single" w:color="#000000"/>
              <w:top w:sz="1.9200000762939453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190"/>
            <w:gridSpan w:val="7"/>
            <w:tcBorders>
              <w:start w:sz="0.9600000381469727" w:val="single" w:color="#000000"/>
              <w:top w:sz="1.9200000762939453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094"/>
            <w:gridSpan w:val="3"/>
            <w:tcBorders>
              <w:start w:sz="0.9600000381469727" w:val="single" w:color="#000000"/>
              <w:top w:sz="1.9200000762939453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052"/>
            <w:tcBorders>
              <w:start w:sz="0.9600000381469727" w:val="single" w:color="#000000"/>
              <w:top w:sz="1.9200000762939453" w:val="single" w:color="#000000"/>
              <w:end w:sz="1.9200000762939453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0"/>
        </w:trPr>
        <w:tc>
          <w:tcPr>
            <w:tcW w:type="dxa" w:w="2940"/>
            <w:gridSpan w:val="9"/>
            <w:tcBorders>
              <w:start w:sz="1.9200000762939453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0" w:after="0"/>
              <w:ind w:left="64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확장기혈압</w:t>
            </w:r>
          </w:p>
        </w:tc>
        <w:tc>
          <w:tcPr>
            <w:tcW w:type="dxa" w:w="3494"/>
            <w:gridSpan w:val="17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0" w:after="0"/>
              <w:ind w:left="36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77</w:t>
            </w:r>
          </w:p>
        </w:tc>
        <w:tc>
          <w:tcPr>
            <w:tcW w:type="dxa" w:w="2190"/>
            <w:gridSpan w:val="7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0" w:after="0"/>
              <w:ind w:left="96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61~79</w:t>
            </w:r>
          </w:p>
        </w:tc>
        <w:tc>
          <w:tcPr>
            <w:tcW w:type="dxa" w:w="1094"/>
            <w:gridSpan w:val="3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052"/>
            <w:tcBorders>
              <w:start w:sz="0.9600000381469727" w:val="single" w:color="#000000"/>
              <w:top w:sz="0.9600000381469727" w:val="single" w:color="#000000"/>
              <w:end w:sz="1.9200000762939453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"/>
        </w:trPr>
        <w:tc>
          <w:tcPr>
            <w:tcW w:type="dxa" w:w="2940"/>
            <w:gridSpan w:val="9"/>
            <w:tcBorders>
              <w:top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494"/>
            <w:gridSpan w:val="17"/>
            <w:tcBorders>
              <w:top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190"/>
            <w:gridSpan w:val="7"/>
            <w:tcBorders>
              <w:top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094"/>
            <w:gridSpan w:val="3"/>
            <w:tcBorders>
              <w:top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052"/>
            <w:tcBorders>
              <w:top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98"/>
        </w:trPr>
        <w:tc>
          <w:tcPr>
            <w:tcW w:type="dxa" w:w="2940"/>
            <w:gridSpan w:val="9"/>
            <w:tcBorders>
              <w:start w:sz="1.9200000762939453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64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악력검사(좌)</w:t>
            </w:r>
          </w:p>
        </w:tc>
        <w:tc>
          <w:tcPr>
            <w:tcW w:type="dxa" w:w="3494"/>
            <w:gridSpan w:val="17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36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32.2</w:t>
            </w:r>
          </w:p>
        </w:tc>
        <w:tc>
          <w:tcPr>
            <w:tcW w:type="dxa" w:w="2190"/>
            <w:gridSpan w:val="7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094"/>
            <w:gridSpan w:val="3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052"/>
            <w:tcBorders>
              <w:start w:sz="0.9600000381469727" w:val="single" w:color="#000000"/>
              <w:top w:sz="0.9600000381469727" w:val="single" w:color="#000000"/>
              <w:end w:sz="1.9200000762939453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4"/>
        </w:trPr>
        <w:tc>
          <w:tcPr>
            <w:tcW w:type="dxa" w:w="2940"/>
            <w:gridSpan w:val="9"/>
            <w:tcBorders>
              <w:start w:sz="1.9200000762939453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4" w:after="0"/>
              <w:ind w:left="64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악력검사(우)</w:t>
            </w:r>
          </w:p>
        </w:tc>
        <w:tc>
          <w:tcPr>
            <w:tcW w:type="dxa" w:w="3494"/>
            <w:gridSpan w:val="17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4" w:after="0"/>
              <w:ind w:left="36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37.0</w:t>
            </w:r>
          </w:p>
        </w:tc>
        <w:tc>
          <w:tcPr>
            <w:tcW w:type="dxa" w:w="2190"/>
            <w:gridSpan w:val="7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094"/>
            <w:gridSpan w:val="3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052"/>
            <w:tcBorders>
              <w:start w:sz="0.9600000381469727" w:val="single" w:color="#000000"/>
              <w:top w:sz="0.9600000381469727" w:val="single" w:color="#000000"/>
              <w:end w:sz="1.9200000762939453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2"/>
        </w:trPr>
        <w:tc>
          <w:tcPr>
            <w:tcW w:type="dxa" w:w="2940"/>
            <w:gridSpan w:val="9"/>
            <w:tcBorders>
              <w:start w:sz="1.9200000762939453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0" w:after="0"/>
              <w:ind w:left="64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진동각</w:t>
            </w:r>
          </w:p>
        </w:tc>
        <w:tc>
          <w:tcPr>
            <w:tcW w:type="dxa" w:w="3494"/>
            <w:gridSpan w:val="17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0" w:after="0"/>
              <w:ind w:left="36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정상</w:t>
            </w:r>
          </w:p>
        </w:tc>
        <w:tc>
          <w:tcPr>
            <w:tcW w:type="dxa" w:w="2190"/>
            <w:gridSpan w:val="7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0" w:after="0"/>
              <w:ind w:left="96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정상</w:t>
            </w:r>
          </w:p>
        </w:tc>
        <w:tc>
          <w:tcPr>
            <w:tcW w:type="dxa" w:w="1094"/>
            <w:gridSpan w:val="3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052"/>
            <w:tcBorders>
              <w:start w:sz="0.9600000381469727" w:val="single" w:color="#000000"/>
              <w:top w:sz="0.9600000381469727" w:val="single" w:color="#000000"/>
              <w:end w:sz="1.9200000762939453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0"/>
        </w:trPr>
        <w:tc>
          <w:tcPr>
            <w:tcW w:type="dxa" w:w="2940"/>
            <w:gridSpan w:val="9"/>
            <w:tcBorders>
              <w:start w:sz="1.9200000762939453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0" w:after="0"/>
              <w:ind w:left="64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손톱압박검사</w:t>
            </w:r>
          </w:p>
        </w:tc>
        <w:tc>
          <w:tcPr>
            <w:tcW w:type="dxa" w:w="3494"/>
            <w:gridSpan w:val="17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0" w:after="0"/>
              <w:ind w:left="36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정상</w:t>
            </w:r>
          </w:p>
        </w:tc>
        <w:tc>
          <w:tcPr>
            <w:tcW w:type="dxa" w:w="2190"/>
            <w:gridSpan w:val="7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0" w:after="0"/>
              <w:ind w:left="96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정상</w:t>
            </w:r>
          </w:p>
        </w:tc>
        <w:tc>
          <w:tcPr>
            <w:tcW w:type="dxa" w:w="1094"/>
            <w:gridSpan w:val="3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052"/>
            <w:tcBorders>
              <w:start w:sz="0.9600000381469727" w:val="single" w:color="#000000"/>
              <w:top w:sz="0.9600000381469727" w:val="single" w:color="#000000"/>
              <w:end w:sz="1.9200000762939453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4"/>
        </w:trPr>
        <w:tc>
          <w:tcPr>
            <w:tcW w:type="dxa" w:w="2940"/>
            <w:gridSpan w:val="9"/>
            <w:tcBorders>
              <w:start w:sz="1.9200000762939453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52" w:after="0"/>
              <w:ind w:left="64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통각</w:t>
            </w:r>
          </w:p>
        </w:tc>
        <w:tc>
          <w:tcPr>
            <w:tcW w:type="dxa" w:w="3494"/>
            <w:gridSpan w:val="17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52" w:after="0"/>
              <w:ind w:left="36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정상</w:t>
            </w:r>
          </w:p>
        </w:tc>
        <w:tc>
          <w:tcPr>
            <w:tcW w:type="dxa" w:w="2190"/>
            <w:gridSpan w:val="7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52" w:after="0"/>
              <w:ind w:left="96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정상</w:t>
            </w:r>
          </w:p>
        </w:tc>
        <w:tc>
          <w:tcPr>
            <w:tcW w:type="dxa" w:w="1094"/>
            <w:gridSpan w:val="3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052"/>
            <w:tcBorders>
              <w:start w:sz="0.9600000381469727" w:val="single" w:color="#000000"/>
              <w:top w:sz="0.9600000381469727" w:val="single" w:color="#000000"/>
              <w:end w:sz="1.9200000762939453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2"/>
        </w:trPr>
        <w:tc>
          <w:tcPr>
            <w:tcW w:type="dxa" w:w="2940"/>
            <w:gridSpan w:val="9"/>
            <w:tcBorders>
              <w:start w:sz="1.9200000762939453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0" w:after="0"/>
              <w:ind w:left="64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기도청력 1000Hz(좌)</w:t>
            </w:r>
          </w:p>
        </w:tc>
        <w:tc>
          <w:tcPr>
            <w:tcW w:type="dxa" w:w="3494"/>
            <w:gridSpan w:val="17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0" w:after="0"/>
              <w:ind w:left="36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10</w:t>
            </w:r>
          </w:p>
        </w:tc>
        <w:tc>
          <w:tcPr>
            <w:tcW w:type="dxa" w:w="2190"/>
            <w:gridSpan w:val="7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0" w:after="0"/>
              <w:ind w:left="96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-10~39</w:t>
            </w:r>
          </w:p>
        </w:tc>
        <w:tc>
          <w:tcPr>
            <w:tcW w:type="dxa" w:w="1094"/>
            <w:gridSpan w:val="3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052"/>
            <w:tcBorders>
              <w:start w:sz="0.9600000381469727" w:val="single" w:color="#000000"/>
              <w:top w:sz="0.9600000381469727" w:val="single" w:color="#000000"/>
              <w:end w:sz="1.9200000762939453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2"/>
        </w:trPr>
        <w:tc>
          <w:tcPr>
            <w:tcW w:type="dxa" w:w="2940"/>
            <w:gridSpan w:val="9"/>
            <w:tcBorders>
              <w:start w:sz="1.9200000762939453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2" w:after="0"/>
              <w:ind w:left="64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기도청력 2000Hz(좌)</w:t>
            </w:r>
          </w:p>
        </w:tc>
        <w:tc>
          <w:tcPr>
            <w:tcW w:type="dxa" w:w="3494"/>
            <w:gridSpan w:val="17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2" w:after="0"/>
              <w:ind w:left="36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10</w:t>
            </w:r>
          </w:p>
        </w:tc>
        <w:tc>
          <w:tcPr>
            <w:tcW w:type="dxa" w:w="2190"/>
            <w:gridSpan w:val="7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2" w:after="0"/>
              <w:ind w:left="96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-10~29</w:t>
            </w:r>
          </w:p>
        </w:tc>
        <w:tc>
          <w:tcPr>
            <w:tcW w:type="dxa" w:w="1094"/>
            <w:gridSpan w:val="3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052"/>
            <w:tcBorders>
              <w:start w:sz="0.9600000381469727" w:val="single" w:color="#000000"/>
              <w:top w:sz="0.9600000381469727" w:val="single" w:color="#000000"/>
              <w:end w:sz="1.9200000762939453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2"/>
        </w:trPr>
        <w:tc>
          <w:tcPr>
            <w:tcW w:type="dxa" w:w="2940"/>
            <w:gridSpan w:val="9"/>
            <w:tcBorders>
              <w:start w:sz="1.9200000762939453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50" w:after="0"/>
              <w:ind w:left="64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기도청력 3000Hz(좌)</w:t>
            </w:r>
          </w:p>
        </w:tc>
        <w:tc>
          <w:tcPr>
            <w:tcW w:type="dxa" w:w="3494"/>
            <w:gridSpan w:val="17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50" w:after="0"/>
              <w:ind w:left="36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10</w:t>
            </w:r>
          </w:p>
        </w:tc>
        <w:tc>
          <w:tcPr>
            <w:tcW w:type="dxa" w:w="2190"/>
            <w:gridSpan w:val="7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50" w:after="0"/>
              <w:ind w:left="96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-10~39</w:t>
            </w:r>
          </w:p>
        </w:tc>
        <w:tc>
          <w:tcPr>
            <w:tcW w:type="dxa" w:w="1094"/>
            <w:gridSpan w:val="3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052"/>
            <w:tcBorders>
              <w:start w:sz="0.9600000381469727" w:val="single" w:color="#000000"/>
              <w:top w:sz="0.9600000381469727" w:val="single" w:color="#000000"/>
              <w:end w:sz="1.9200000762939453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2"/>
        </w:trPr>
        <w:tc>
          <w:tcPr>
            <w:tcW w:type="dxa" w:w="2940"/>
            <w:gridSpan w:val="9"/>
            <w:tcBorders>
              <w:start w:sz="1.9200000762939453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0" w:after="0"/>
              <w:ind w:left="64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기도청력 4000Hz(좌)</w:t>
            </w:r>
          </w:p>
        </w:tc>
        <w:tc>
          <w:tcPr>
            <w:tcW w:type="dxa" w:w="3494"/>
            <w:gridSpan w:val="17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0" w:after="0"/>
              <w:ind w:left="36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10</w:t>
            </w:r>
          </w:p>
        </w:tc>
        <w:tc>
          <w:tcPr>
            <w:tcW w:type="dxa" w:w="2190"/>
            <w:gridSpan w:val="7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0" w:after="0"/>
              <w:ind w:left="96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-10~39</w:t>
            </w:r>
          </w:p>
        </w:tc>
        <w:tc>
          <w:tcPr>
            <w:tcW w:type="dxa" w:w="1094"/>
            <w:gridSpan w:val="3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052"/>
            <w:tcBorders>
              <w:start w:sz="0.9600000381469727" w:val="single" w:color="#000000"/>
              <w:top w:sz="0.9600000381469727" w:val="single" w:color="#000000"/>
              <w:end w:sz="1.9200000762939453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2"/>
        </w:trPr>
        <w:tc>
          <w:tcPr>
            <w:tcW w:type="dxa" w:w="2940"/>
            <w:gridSpan w:val="9"/>
            <w:tcBorders>
              <w:start w:sz="1.9200000762939453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2" w:after="0"/>
              <w:ind w:left="64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기도청력 1000Hz(우)</w:t>
            </w:r>
          </w:p>
        </w:tc>
        <w:tc>
          <w:tcPr>
            <w:tcW w:type="dxa" w:w="3494"/>
            <w:gridSpan w:val="17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2" w:after="0"/>
              <w:ind w:left="36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10</w:t>
            </w:r>
          </w:p>
        </w:tc>
        <w:tc>
          <w:tcPr>
            <w:tcW w:type="dxa" w:w="2190"/>
            <w:gridSpan w:val="7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2" w:after="0"/>
              <w:ind w:left="96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-10~39</w:t>
            </w:r>
          </w:p>
        </w:tc>
        <w:tc>
          <w:tcPr>
            <w:tcW w:type="dxa" w:w="1094"/>
            <w:gridSpan w:val="3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052"/>
            <w:tcBorders>
              <w:start w:sz="0.9600000381469727" w:val="single" w:color="#000000"/>
              <w:top w:sz="0.9600000381469727" w:val="single" w:color="#000000"/>
              <w:end w:sz="1.9200000762939453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4"/>
        </w:trPr>
        <w:tc>
          <w:tcPr>
            <w:tcW w:type="dxa" w:w="2940"/>
            <w:gridSpan w:val="9"/>
            <w:tcBorders>
              <w:start w:sz="1.9200000762939453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50" w:after="0"/>
              <w:ind w:left="64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기도청력 2000Hz(우)</w:t>
            </w:r>
          </w:p>
        </w:tc>
        <w:tc>
          <w:tcPr>
            <w:tcW w:type="dxa" w:w="3494"/>
            <w:gridSpan w:val="17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50" w:after="0"/>
              <w:ind w:left="36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10</w:t>
            </w:r>
          </w:p>
        </w:tc>
        <w:tc>
          <w:tcPr>
            <w:tcW w:type="dxa" w:w="2190"/>
            <w:gridSpan w:val="7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50" w:after="0"/>
              <w:ind w:left="96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-10~29</w:t>
            </w:r>
          </w:p>
        </w:tc>
        <w:tc>
          <w:tcPr>
            <w:tcW w:type="dxa" w:w="1094"/>
            <w:gridSpan w:val="3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052"/>
            <w:tcBorders>
              <w:start w:sz="0.9600000381469727" w:val="single" w:color="#000000"/>
              <w:top w:sz="0.9600000381469727" w:val="single" w:color="#000000"/>
              <w:end w:sz="1.9200000762939453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0"/>
        </w:trPr>
        <w:tc>
          <w:tcPr>
            <w:tcW w:type="dxa" w:w="2940"/>
            <w:gridSpan w:val="9"/>
            <w:tcBorders>
              <w:start w:sz="1.9200000762939453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8" w:after="0"/>
              <w:ind w:left="64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기도청력 3000Hz(우)</w:t>
            </w:r>
          </w:p>
        </w:tc>
        <w:tc>
          <w:tcPr>
            <w:tcW w:type="dxa" w:w="3494"/>
            <w:gridSpan w:val="17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8" w:after="0"/>
              <w:ind w:left="36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10</w:t>
            </w:r>
          </w:p>
        </w:tc>
        <w:tc>
          <w:tcPr>
            <w:tcW w:type="dxa" w:w="2190"/>
            <w:gridSpan w:val="7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8" w:after="0"/>
              <w:ind w:left="96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-10~39</w:t>
            </w:r>
          </w:p>
        </w:tc>
        <w:tc>
          <w:tcPr>
            <w:tcW w:type="dxa" w:w="1094"/>
            <w:gridSpan w:val="3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052"/>
            <w:tcBorders>
              <w:start w:sz="0.9600000381469727" w:val="single" w:color="#000000"/>
              <w:top w:sz="0.9600000381469727" w:val="single" w:color="#000000"/>
              <w:end w:sz="1.9200000762939453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2"/>
        </w:trPr>
        <w:tc>
          <w:tcPr>
            <w:tcW w:type="dxa" w:w="2940"/>
            <w:gridSpan w:val="9"/>
            <w:tcBorders>
              <w:start w:sz="1.9200000762939453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2" w:after="0"/>
              <w:ind w:left="64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기도청력 4000Hz(우)</w:t>
            </w:r>
          </w:p>
        </w:tc>
        <w:tc>
          <w:tcPr>
            <w:tcW w:type="dxa" w:w="3494"/>
            <w:gridSpan w:val="17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2" w:after="0"/>
              <w:ind w:left="36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10</w:t>
            </w:r>
          </w:p>
        </w:tc>
        <w:tc>
          <w:tcPr>
            <w:tcW w:type="dxa" w:w="2190"/>
            <w:gridSpan w:val="7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2" w:after="0"/>
              <w:ind w:left="96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-10~39</w:t>
            </w:r>
          </w:p>
        </w:tc>
        <w:tc>
          <w:tcPr>
            <w:tcW w:type="dxa" w:w="1094"/>
            <w:gridSpan w:val="3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052"/>
            <w:tcBorders>
              <w:start w:sz="0.9600000381469727" w:val="single" w:color="#000000"/>
              <w:top w:sz="0.9600000381469727" w:val="single" w:color="#000000"/>
              <w:end w:sz="1.9200000762939453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2"/>
        </w:trPr>
        <w:tc>
          <w:tcPr>
            <w:tcW w:type="dxa" w:w="2940"/>
            <w:gridSpan w:val="9"/>
            <w:tcBorders>
              <w:start w:sz="1.9200000762939453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50" w:after="0"/>
              <w:ind w:left="64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정밀 진찰(이경) 좌</w:t>
            </w:r>
          </w:p>
        </w:tc>
        <w:tc>
          <w:tcPr>
            <w:tcW w:type="dxa" w:w="3494"/>
            <w:gridSpan w:val="17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50" w:after="0"/>
              <w:ind w:left="36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정상</w:t>
            </w:r>
          </w:p>
        </w:tc>
        <w:tc>
          <w:tcPr>
            <w:tcW w:type="dxa" w:w="2190"/>
            <w:gridSpan w:val="7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50" w:after="0"/>
              <w:ind w:left="96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정상</w:t>
            </w:r>
          </w:p>
        </w:tc>
        <w:tc>
          <w:tcPr>
            <w:tcW w:type="dxa" w:w="1094"/>
            <w:gridSpan w:val="3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052"/>
            <w:tcBorders>
              <w:start w:sz="0.9600000381469727" w:val="single" w:color="#000000"/>
              <w:top w:sz="0.9600000381469727" w:val="single" w:color="#000000"/>
              <w:end w:sz="1.9200000762939453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2"/>
        </w:trPr>
        <w:tc>
          <w:tcPr>
            <w:tcW w:type="dxa" w:w="2940"/>
            <w:gridSpan w:val="9"/>
            <w:tcBorders>
              <w:start w:sz="1.9200000762939453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52" w:after="0"/>
              <w:ind w:left="64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정밀 진찰(이경) 우</w:t>
            </w:r>
          </w:p>
        </w:tc>
        <w:tc>
          <w:tcPr>
            <w:tcW w:type="dxa" w:w="3494"/>
            <w:gridSpan w:val="17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52" w:after="0"/>
              <w:ind w:left="36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정상</w:t>
            </w:r>
          </w:p>
        </w:tc>
        <w:tc>
          <w:tcPr>
            <w:tcW w:type="dxa" w:w="2190"/>
            <w:gridSpan w:val="7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52" w:after="0"/>
              <w:ind w:left="96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정상</w:t>
            </w:r>
          </w:p>
        </w:tc>
        <w:tc>
          <w:tcPr>
            <w:tcW w:type="dxa" w:w="1094"/>
            <w:gridSpan w:val="3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052"/>
            <w:tcBorders>
              <w:start w:sz="0.9600000381469727" w:val="single" w:color="#000000"/>
              <w:top w:sz="0.9600000381469727" w:val="single" w:color="#000000"/>
              <w:end w:sz="1.9200000762939453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4"/>
        </w:trPr>
        <w:tc>
          <w:tcPr>
            <w:tcW w:type="dxa" w:w="2940"/>
            <w:gridSpan w:val="9"/>
            <w:tcBorders>
              <w:start w:sz="1.9200000762939453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2" w:after="0"/>
              <w:ind w:left="64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백혈구수(WBC)</w:t>
            </w:r>
          </w:p>
        </w:tc>
        <w:tc>
          <w:tcPr>
            <w:tcW w:type="dxa" w:w="3494"/>
            <w:gridSpan w:val="17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2" w:after="0"/>
              <w:ind w:left="36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7.57</w:t>
            </w:r>
          </w:p>
        </w:tc>
        <w:tc>
          <w:tcPr>
            <w:tcW w:type="dxa" w:w="2190"/>
            <w:gridSpan w:val="7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2" w:after="0"/>
              <w:ind w:left="96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4.0~10.0</w:t>
            </w:r>
          </w:p>
        </w:tc>
        <w:tc>
          <w:tcPr>
            <w:tcW w:type="dxa" w:w="1094"/>
            <w:gridSpan w:val="3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052"/>
            <w:tcBorders>
              <w:start w:sz="0.9600000381469727" w:val="single" w:color="#000000"/>
              <w:top w:sz="0.9600000381469727" w:val="single" w:color="#000000"/>
              <w:end w:sz="1.9200000762939453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0"/>
        </w:trPr>
        <w:tc>
          <w:tcPr>
            <w:tcW w:type="dxa" w:w="2940"/>
            <w:gridSpan w:val="9"/>
            <w:tcBorders>
              <w:start w:sz="1.9200000762939453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48" w:after="0"/>
              <w:ind w:left="64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적혈구수(RBC)</w:t>
            </w:r>
          </w:p>
        </w:tc>
        <w:tc>
          <w:tcPr>
            <w:tcW w:type="dxa" w:w="3494"/>
            <w:gridSpan w:val="17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48" w:after="0"/>
              <w:ind w:left="36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5.06</w:t>
            </w:r>
          </w:p>
        </w:tc>
        <w:tc>
          <w:tcPr>
            <w:tcW w:type="dxa" w:w="2190"/>
            <w:gridSpan w:val="7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48" w:after="0"/>
              <w:ind w:left="96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4.5~6.5</w:t>
            </w:r>
          </w:p>
        </w:tc>
        <w:tc>
          <w:tcPr>
            <w:tcW w:type="dxa" w:w="1094"/>
            <w:gridSpan w:val="3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052"/>
            <w:tcBorders>
              <w:start w:sz="0.9600000381469727" w:val="single" w:color="#000000"/>
              <w:top w:sz="0.9600000381469727" w:val="single" w:color="#000000"/>
              <w:end w:sz="1.9200000762939453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2"/>
        </w:trPr>
        <w:tc>
          <w:tcPr>
            <w:tcW w:type="dxa" w:w="2940"/>
            <w:gridSpan w:val="9"/>
            <w:tcBorders>
              <w:start w:sz="1.9200000762939453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52" w:after="0"/>
              <w:ind w:left="64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적혈구용적백분율(Hct)</w:t>
            </w:r>
          </w:p>
        </w:tc>
        <w:tc>
          <w:tcPr>
            <w:tcW w:type="dxa" w:w="3494"/>
            <w:gridSpan w:val="17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52" w:after="0"/>
              <w:ind w:left="36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44.8</w:t>
            </w:r>
          </w:p>
        </w:tc>
        <w:tc>
          <w:tcPr>
            <w:tcW w:type="dxa" w:w="2190"/>
            <w:gridSpan w:val="7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52" w:after="0"/>
              <w:ind w:left="96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40.0~54.0</w:t>
            </w:r>
          </w:p>
        </w:tc>
        <w:tc>
          <w:tcPr>
            <w:tcW w:type="dxa" w:w="1094"/>
            <w:gridSpan w:val="3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052"/>
            <w:tcBorders>
              <w:start w:sz="0.9600000381469727" w:val="single" w:color="#000000"/>
              <w:top w:sz="0.9600000381469727" w:val="single" w:color="#000000"/>
              <w:end w:sz="1.9200000762939453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2"/>
        </w:trPr>
        <w:tc>
          <w:tcPr>
            <w:tcW w:type="dxa" w:w="2940"/>
            <w:gridSpan w:val="9"/>
            <w:tcBorders>
              <w:start w:sz="1.9200000762939453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2" w:after="0"/>
              <w:ind w:left="64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혈소판(Platelet)</w:t>
            </w:r>
          </w:p>
        </w:tc>
        <w:tc>
          <w:tcPr>
            <w:tcW w:type="dxa" w:w="3494"/>
            <w:gridSpan w:val="17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2" w:after="0"/>
              <w:ind w:left="36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261</w:t>
            </w:r>
          </w:p>
        </w:tc>
        <w:tc>
          <w:tcPr>
            <w:tcW w:type="dxa" w:w="2190"/>
            <w:gridSpan w:val="7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2" w:after="0"/>
              <w:ind w:left="96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150~450</w:t>
            </w:r>
          </w:p>
        </w:tc>
        <w:tc>
          <w:tcPr>
            <w:tcW w:type="dxa" w:w="1094"/>
            <w:gridSpan w:val="3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052"/>
            <w:tcBorders>
              <w:start w:sz="0.9600000381469727" w:val="single" w:color="#000000"/>
              <w:top w:sz="0.9600000381469727" w:val="single" w:color="#000000"/>
              <w:end w:sz="1.9200000762939453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96"/>
        </w:trPr>
        <w:tc>
          <w:tcPr>
            <w:tcW w:type="dxa" w:w="10770"/>
            <w:gridSpan w:val="37"/>
            <w:tcBorders>
              <w:start w:sz="1.9200000762939453" w:val="single" w:color="#000000"/>
              <w:top w:sz="0.9600000381469727" w:val="single" w:color="#000000"/>
              <w:end w:sz="1.9200000762939453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0770"/>
            <w:gridSpan w:val="37"/>
            <w:tcBorders>
              <w:start w:sz="1.9200000762939453" w:val="single" w:color="#000000"/>
              <w:top w:sz="8.0" w:val="single" w:color="#000000"/>
              <w:end w:sz="1.9200000762939453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8" w:after="0"/>
              <w:ind w:left="0" w:right="4096" w:firstLine="0"/>
              <w:jc w:val="righ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24"/>
              </w:rPr>
              <w:t>건 강 진 단 정 보</w:t>
            </w:r>
          </w:p>
        </w:tc>
      </w:tr>
      <w:tr>
        <w:trPr>
          <w:trHeight w:hRule="exact" w:val="286"/>
        </w:trPr>
        <w:tc>
          <w:tcPr>
            <w:tcW w:type="dxa" w:w="2204"/>
            <w:gridSpan w:val="5"/>
            <w:tcBorders>
              <w:start w:sz="1.9200000762939453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36" w:after="0"/>
              <w:ind w:left="0" w:right="0" w:firstLine="0"/>
              <w:jc w:val="center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 xml:space="preserve">건 강 진 단 일 자 </w:t>
            </w:r>
          </w:p>
        </w:tc>
        <w:tc>
          <w:tcPr>
            <w:tcW w:type="dxa" w:w="3286"/>
            <w:gridSpan w:val="14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36" w:after="0"/>
              <w:ind w:left="52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2023-05-25</w:t>
            </w:r>
          </w:p>
        </w:tc>
        <w:tc>
          <w:tcPr>
            <w:tcW w:type="dxa" w:w="1800"/>
            <w:gridSpan w:val="9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36" w:after="0"/>
              <w:ind w:left="62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건 강 진 단 의 사</w:t>
            </w:r>
          </w:p>
        </w:tc>
        <w:tc>
          <w:tcPr>
            <w:tcW w:type="dxa" w:w="3480"/>
            <w:gridSpan w:val="9"/>
            <w:tcBorders>
              <w:start w:sz="0.9600000381469727" w:val="single" w:color="#000000"/>
              <w:top w:sz="0.9600000381469727" w:val="single" w:color="#000000"/>
              <w:end w:sz="1.9200000762939453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36" w:after="0"/>
              <w:ind w:left="0" w:right="200" w:firstLine="0"/>
              <w:jc w:val="righ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한욱</w:t>
            </w: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(서명 또는 인)</w:t>
            </w:r>
          </w:p>
        </w:tc>
      </w:tr>
      <w:tr>
        <w:trPr>
          <w:trHeight w:hRule="exact" w:val="284"/>
        </w:trPr>
        <w:tc>
          <w:tcPr>
            <w:tcW w:type="dxa" w:w="2204"/>
            <w:gridSpan w:val="5"/>
            <w:tcBorders>
              <w:start w:sz="1.9200000762939453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0" w:after="0"/>
              <w:ind w:left="0" w:right="0" w:firstLine="0"/>
              <w:jc w:val="center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건 강 진 단 기 관</w:t>
            </w:r>
          </w:p>
        </w:tc>
        <w:tc>
          <w:tcPr>
            <w:tcW w:type="dxa" w:w="3286"/>
            <w:gridSpan w:val="14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0" w:after="0"/>
              <w:ind w:left="52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평택성모병원</w:t>
            </w:r>
          </w:p>
        </w:tc>
        <w:tc>
          <w:tcPr>
            <w:tcW w:type="dxa" w:w="1800"/>
            <w:gridSpan w:val="9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0" w:after="0"/>
              <w:ind w:left="290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근   로   자</w:t>
            </w:r>
          </w:p>
        </w:tc>
        <w:tc>
          <w:tcPr>
            <w:tcW w:type="dxa" w:w="3480"/>
            <w:gridSpan w:val="9"/>
            <w:tcBorders>
              <w:start w:sz="0.9600000381469727" w:val="single" w:color="#000000"/>
              <w:top w:sz="0.9600000381469727" w:val="single" w:color="#000000"/>
              <w:end w:sz="1.9200000762939453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36" w:after="0"/>
              <w:ind w:left="0" w:right="200" w:firstLine="0"/>
              <w:jc w:val="righ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정찬호</w:t>
            </w: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(서명 또는 인)</w:t>
            </w:r>
          </w:p>
        </w:tc>
      </w:tr>
      <w:tr>
        <w:trPr>
          <w:trHeight w:hRule="exact" w:val="508"/>
        </w:trPr>
        <w:tc>
          <w:tcPr>
            <w:tcW w:type="dxa" w:w="10770"/>
            <w:gridSpan w:val="37"/>
            <w:tcBorders>
              <w:start w:sz="1.9200000762939453" w:val="single" w:color="#000000"/>
              <w:top w:sz="0.9600000381469727" w:val="single" w:color="#000000"/>
              <w:end w:sz="1.920000076293945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6.000000000000014" w:type="dxa"/>
            </w:tblPr>
            <w:tblGrid>
              <w:gridCol w:w="3590"/>
              <w:gridCol w:w="3590"/>
              <w:gridCol w:w="3590"/>
            </w:tblGrid>
            <w:tr>
              <w:trPr>
                <w:trHeight w:hRule="exact" w:val="282"/>
              </w:trPr>
              <w:tc>
                <w:tcPr>
                  <w:tcW w:type="dxa" w:w="69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exact" w:before="60" w:after="0"/>
                    <w:ind w:left="60" w:right="0" w:firstLine="0"/>
                    <w:jc w:val="left"/>
                  </w:pPr>
                  <w:r>
                    <w:rPr>
                      <w:rFonts w:ascii="¹ÙÅÁÃ¼" w:hAnsi="¹ÙÅÁÃ¼" w:eastAsia="¹ÙÅÁÃ¼"/>
                      <w:b w:val="0"/>
                      <w:i w:val="0"/>
                      <w:color w:val="000000"/>
                      <w:sz w:val="18"/>
                    </w:rPr>
                    <w:t>귀하의 다음검진일은 2024년05월25일 입니다.</w:t>
                  </w:r>
                </w:p>
              </w:tc>
              <w:tc>
                <w:tcPr>
                  <w:tcW w:type="dxa" w:w="32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exact" w:before="60" w:after="0"/>
                    <w:ind w:left="0" w:right="42" w:firstLine="0"/>
                    <w:jc w:val="right"/>
                  </w:pPr>
                  <w:r>
                    <w:rPr>
                      <w:rFonts w:ascii="¹ÙÅÁÃ¼" w:hAnsi="¹ÙÅÁÃ¼" w:eastAsia="¹ÙÅÁÃ¼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type="dxa" w:w="4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¹ÙÅÁÃ¼" w:hAnsi="¹ÙÅÁÃ¼" w:eastAsia="¹ÙÅÁÃ¼"/>
                      <w:b w:val="0"/>
                      <w:i w:val="0"/>
                      <w:color w:val="000000"/>
                      <w:sz w:val="18"/>
                    </w:rPr>
                    <w:t>PAGE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40" w:lineRule="exact" w:before="582" w:after="214"/>
        <w:ind w:left="568" w:right="0" w:firstLine="0"/>
        <w:jc w:val="left"/>
      </w:pPr>
      <w:r>
        <w:rPr>
          <w:rFonts w:ascii="±¼¸²Ã¼" w:hAnsi="±¼¸²Ã¼" w:eastAsia="±¼¸²Ã¼"/>
          <w:b w:val="0"/>
          <w:i w:val="0"/>
          <w:color w:val="000000"/>
          <w:sz w:val="14"/>
        </w:rPr>
        <w:t>30649349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6428740</wp:posOffset>
            </wp:positionH>
            <wp:positionV relativeFrom="page">
              <wp:posOffset>9627870</wp:posOffset>
            </wp:positionV>
            <wp:extent cx="467360" cy="282415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360" cy="282415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62.0" w:type="dxa"/>
      </w:tblPr>
      <w:tblGrid>
        <w:gridCol w:w="992"/>
        <w:gridCol w:w="992"/>
        <w:gridCol w:w="992"/>
        <w:gridCol w:w="992"/>
        <w:gridCol w:w="992"/>
        <w:gridCol w:w="992"/>
        <w:gridCol w:w="992"/>
        <w:gridCol w:w="992"/>
        <w:gridCol w:w="992"/>
        <w:gridCol w:w="992"/>
        <w:gridCol w:w="992"/>
        <w:gridCol w:w="992"/>
      </w:tblGrid>
      <w:tr>
        <w:trPr>
          <w:trHeight w:hRule="exact" w:val="252"/>
        </w:trPr>
        <w:tc>
          <w:tcPr>
            <w:tcW w:type="dxa" w:w="2940"/>
            <w:gridSpan w:val="3"/>
            <w:tcBorders>
              <w:start w:sz="1.9200000762939453" w:val="single" w:color="#000000"/>
              <w:top w:sz="1.9200000762939453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32" w:after="0"/>
              <w:ind w:left="64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호중구%(Neutrophil)</w:t>
            </w:r>
          </w:p>
        </w:tc>
        <w:tc>
          <w:tcPr>
            <w:tcW w:type="dxa" w:w="3494"/>
            <w:gridSpan w:val="3"/>
            <w:tcBorders>
              <w:start w:sz="0.9600000381469727" w:val="single" w:color="#000000"/>
              <w:top w:sz="1.9200000762939453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32" w:after="0"/>
              <w:ind w:left="36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64.8</w:t>
            </w:r>
          </w:p>
        </w:tc>
        <w:tc>
          <w:tcPr>
            <w:tcW w:type="dxa" w:w="2176"/>
            <w:gridSpan w:val="3"/>
            <w:tcBorders>
              <w:start w:sz="0.9600000381469727" w:val="single" w:color="#000000"/>
              <w:top w:sz="1.9200000762939453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32" w:after="0"/>
              <w:ind w:left="96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40.0~75.0</w:t>
            </w:r>
          </w:p>
        </w:tc>
        <w:tc>
          <w:tcPr>
            <w:tcW w:type="dxa" w:w="1108"/>
            <w:tcBorders>
              <w:start w:sz="0.9600000381469727" w:val="single" w:color="#000000"/>
              <w:top w:sz="1.9200000762939453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52"/>
            <w:gridSpan w:val="2"/>
            <w:tcBorders>
              <w:start w:sz="0.9600000381469727" w:val="single" w:color="#000000"/>
              <w:top w:sz="1.9200000762939453" w:val="single" w:color="#000000"/>
              <w:end w:sz="1.9200000762939453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4"/>
        </w:trPr>
        <w:tc>
          <w:tcPr>
            <w:tcW w:type="dxa" w:w="2940"/>
            <w:gridSpan w:val="3"/>
            <w:tcBorders>
              <w:start w:sz="1.9200000762939453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4" w:after="0"/>
              <w:ind w:left="64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림프구%(Lymphocyte)</w:t>
            </w:r>
          </w:p>
        </w:tc>
        <w:tc>
          <w:tcPr>
            <w:tcW w:type="dxa" w:w="3494"/>
            <w:gridSpan w:val="3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4" w:after="0"/>
              <w:ind w:left="36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28.7</w:t>
            </w:r>
          </w:p>
        </w:tc>
        <w:tc>
          <w:tcPr>
            <w:tcW w:type="dxa" w:w="2176"/>
            <w:gridSpan w:val="3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4" w:after="0"/>
              <w:ind w:left="96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15.0~40.0</w:t>
            </w:r>
          </w:p>
        </w:tc>
        <w:tc>
          <w:tcPr>
            <w:tcW w:type="dxa" w:w="1108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52"/>
            <w:gridSpan w:val="2"/>
            <w:tcBorders>
              <w:start w:sz="0.9600000381469727" w:val="single" w:color="#000000"/>
              <w:top w:sz="0.9600000381469727" w:val="single" w:color="#000000"/>
              <w:end w:sz="1.9200000762939453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2"/>
        </w:trPr>
        <w:tc>
          <w:tcPr>
            <w:tcW w:type="dxa" w:w="2940"/>
            <w:gridSpan w:val="3"/>
            <w:tcBorders>
              <w:start w:sz="1.9200000762939453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0" w:after="0"/>
              <w:ind w:left="64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단핵구%(Monocyte)</w:t>
            </w:r>
          </w:p>
        </w:tc>
        <w:tc>
          <w:tcPr>
            <w:tcW w:type="dxa" w:w="3494"/>
            <w:gridSpan w:val="3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0" w:after="0"/>
              <w:ind w:left="36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4.9</w:t>
            </w:r>
          </w:p>
        </w:tc>
        <w:tc>
          <w:tcPr>
            <w:tcW w:type="dxa" w:w="2176"/>
            <w:gridSpan w:val="3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0" w:after="0"/>
              <w:ind w:left="96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2.0~11.0</w:t>
            </w:r>
          </w:p>
        </w:tc>
        <w:tc>
          <w:tcPr>
            <w:tcW w:type="dxa" w:w="1108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52"/>
            <w:gridSpan w:val="2"/>
            <w:tcBorders>
              <w:start w:sz="0.9600000381469727" w:val="single" w:color="#000000"/>
              <w:top w:sz="0.9600000381469727" w:val="single" w:color="#000000"/>
              <w:end w:sz="1.9200000762939453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2"/>
        </w:trPr>
        <w:tc>
          <w:tcPr>
            <w:tcW w:type="dxa" w:w="2940"/>
            <w:gridSpan w:val="3"/>
            <w:tcBorders>
              <w:start w:sz="1.9200000762939453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2" w:after="0"/>
              <w:ind w:left="64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호산구%(Eosinophil)</w:t>
            </w:r>
          </w:p>
        </w:tc>
        <w:tc>
          <w:tcPr>
            <w:tcW w:type="dxa" w:w="3494"/>
            <w:gridSpan w:val="3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2" w:after="0"/>
              <w:ind w:left="36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1.2</w:t>
            </w:r>
          </w:p>
        </w:tc>
        <w:tc>
          <w:tcPr>
            <w:tcW w:type="dxa" w:w="2176"/>
            <w:gridSpan w:val="3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2" w:after="0"/>
              <w:ind w:left="96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0~5.0</w:t>
            </w:r>
          </w:p>
        </w:tc>
        <w:tc>
          <w:tcPr>
            <w:tcW w:type="dxa" w:w="1108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52"/>
            <w:gridSpan w:val="2"/>
            <w:tcBorders>
              <w:start w:sz="0.9600000381469727" w:val="single" w:color="#000000"/>
              <w:top w:sz="0.9600000381469727" w:val="single" w:color="#000000"/>
              <w:end w:sz="1.9200000762939453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2"/>
        </w:trPr>
        <w:tc>
          <w:tcPr>
            <w:tcW w:type="dxa" w:w="2940"/>
            <w:gridSpan w:val="3"/>
            <w:tcBorders>
              <w:start w:sz="1.9200000762939453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2" w:after="0"/>
              <w:ind w:left="64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호염구%(Basophil)</w:t>
            </w:r>
          </w:p>
        </w:tc>
        <w:tc>
          <w:tcPr>
            <w:tcW w:type="dxa" w:w="3494"/>
            <w:gridSpan w:val="3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2" w:after="0"/>
              <w:ind w:left="36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0.4</w:t>
            </w:r>
          </w:p>
        </w:tc>
        <w:tc>
          <w:tcPr>
            <w:tcW w:type="dxa" w:w="2176"/>
            <w:gridSpan w:val="3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2" w:after="0"/>
              <w:ind w:left="96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0~2.0</w:t>
            </w:r>
          </w:p>
        </w:tc>
        <w:tc>
          <w:tcPr>
            <w:tcW w:type="dxa" w:w="1108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52"/>
            <w:gridSpan w:val="2"/>
            <w:tcBorders>
              <w:start w:sz="0.9600000381469727" w:val="single" w:color="#000000"/>
              <w:top w:sz="0.9600000381469727" w:val="single" w:color="#000000"/>
              <w:end w:sz="1.9200000762939453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2"/>
        </w:trPr>
        <w:tc>
          <w:tcPr>
            <w:tcW w:type="dxa" w:w="2940"/>
            <w:gridSpan w:val="3"/>
            <w:tcBorders>
              <w:start w:sz="1.9200000762939453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0" w:after="0"/>
              <w:ind w:left="64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요비중(S.G)</w:t>
            </w:r>
          </w:p>
        </w:tc>
        <w:tc>
          <w:tcPr>
            <w:tcW w:type="dxa" w:w="3494"/>
            <w:gridSpan w:val="3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52" w:after="0"/>
              <w:ind w:left="38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1.032</w:t>
            </w:r>
          </w:p>
        </w:tc>
        <w:tc>
          <w:tcPr>
            <w:tcW w:type="dxa" w:w="2176"/>
            <w:gridSpan w:val="3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0" w:after="0"/>
              <w:ind w:left="96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1.005~1.03</w:t>
            </w:r>
          </w:p>
        </w:tc>
        <w:tc>
          <w:tcPr>
            <w:tcW w:type="dxa" w:w="1108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52"/>
            <w:gridSpan w:val="2"/>
            <w:tcBorders>
              <w:start w:sz="0.9600000381469727" w:val="single" w:color="#000000"/>
              <w:top w:sz="0.9600000381469727" w:val="single" w:color="#000000"/>
              <w:end w:sz="1.9200000762939453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2"/>
        </w:trPr>
        <w:tc>
          <w:tcPr>
            <w:tcW w:type="dxa" w:w="2940"/>
            <w:gridSpan w:val="3"/>
            <w:tcBorders>
              <w:start w:sz="1.9200000762939453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2" w:after="0"/>
              <w:ind w:left="64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요산도(PH)</w:t>
            </w:r>
          </w:p>
        </w:tc>
        <w:tc>
          <w:tcPr>
            <w:tcW w:type="dxa" w:w="3494"/>
            <w:gridSpan w:val="3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2" w:after="0"/>
              <w:ind w:left="36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5.5</w:t>
            </w:r>
          </w:p>
        </w:tc>
        <w:tc>
          <w:tcPr>
            <w:tcW w:type="dxa" w:w="2176"/>
            <w:gridSpan w:val="3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2" w:after="0"/>
              <w:ind w:left="96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5~8</w:t>
            </w:r>
          </w:p>
        </w:tc>
        <w:tc>
          <w:tcPr>
            <w:tcW w:type="dxa" w:w="1108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52"/>
            <w:gridSpan w:val="2"/>
            <w:tcBorders>
              <w:start w:sz="0.9600000381469727" w:val="single" w:color="#000000"/>
              <w:top w:sz="0.9600000381469727" w:val="single" w:color="#000000"/>
              <w:end w:sz="1.9200000762939453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2"/>
        </w:trPr>
        <w:tc>
          <w:tcPr>
            <w:tcW w:type="dxa" w:w="2940"/>
            <w:gridSpan w:val="3"/>
            <w:tcBorders>
              <w:start w:sz="1.9200000762939453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2" w:after="0"/>
              <w:ind w:left="64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요당(Glucose)</w:t>
            </w:r>
          </w:p>
        </w:tc>
        <w:tc>
          <w:tcPr>
            <w:tcW w:type="dxa" w:w="3494"/>
            <w:gridSpan w:val="3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2" w:after="0"/>
              <w:ind w:left="36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음성</w:t>
            </w:r>
          </w:p>
        </w:tc>
        <w:tc>
          <w:tcPr>
            <w:tcW w:type="dxa" w:w="2176"/>
            <w:gridSpan w:val="3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2" w:after="0"/>
              <w:ind w:left="96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음성|약양성(+/-)</w:t>
            </w:r>
          </w:p>
        </w:tc>
        <w:tc>
          <w:tcPr>
            <w:tcW w:type="dxa" w:w="1108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52"/>
            <w:gridSpan w:val="2"/>
            <w:tcBorders>
              <w:start w:sz="0.9600000381469727" w:val="single" w:color="#000000"/>
              <w:top w:sz="0.9600000381469727" w:val="single" w:color="#000000"/>
              <w:end w:sz="1.9200000762939453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2"/>
        </w:trPr>
        <w:tc>
          <w:tcPr>
            <w:tcW w:type="dxa" w:w="2940"/>
            <w:gridSpan w:val="3"/>
            <w:tcBorders>
              <w:start w:sz="1.9200000762939453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52" w:after="0"/>
              <w:ind w:left="64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케톤(Ketone)</w:t>
            </w:r>
          </w:p>
        </w:tc>
        <w:tc>
          <w:tcPr>
            <w:tcW w:type="dxa" w:w="3494"/>
            <w:gridSpan w:val="3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52" w:after="0"/>
              <w:ind w:left="36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음성</w:t>
            </w:r>
          </w:p>
        </w:tc>
        <w:tc>
          <w:tcPr>
            <w:tcW w:type="dxa" w:w="2176"/>
            <w:gridSpan w:val="3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52" w:after="0"/>
              <w:ind w:left="96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음성|약양성(+/-)</w:t>
            </w:r>
          </w:p>
        </w:tc>
        <w:tc>
          <w:tcPr>
            <w:tcW w:type="dxa" w:w="1108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52"/>
            <w:gridSpan w:val="2"/>
            <w:tcBorders>
              <w:start w:sz="0.9600000381469727" w:val="single" w:color="#000000"/>
              <w:top w:sz="0.9600000381469727" w:val="single" w:color="#000000"/>
              <w:end w:sz="1.9200000762939453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4"/>
        </w:trPr>
        <w:tc>
          <w:tcPr>
            <w:tcW w:type="dxa" w:w="2940"/>
            <w:gridSpan w:val="3"/>
            <w:tcBorders>
              <w:start w:sz="1.9200000762939453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2" w:after="0"/>
              <w:ind w:left="64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요빌리루빈</w:t>
            </w:r>
          </w:p>
        </w:tc>
        <w:tc>
          <w:tcPr>
            <w:tcW w:type="dxa" w:w="3494"/>
            <w:gridSpan w:val="3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2" w:after="0"/>
              <w:ind w:left="36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음성</w:t>
            </w:r>
          </w:p>
        </w:tc>
        <w:tc>
          <w:tcPr>
            <w:tcW w:type="dxa" w:w="2176"/>
            <w:gridSpan w:val="3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2" w:after="0"/>
              <w:ind w:left="96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음성|약양성(+/-)</w:t>
            </w:r>
          </w:p>
        </w:tc>
        <w:tc>
          <w:tcPr>
            <w:tcW w:type="dxa" w:w="1108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52"/>
            <w:gridSpan w:val="2"/>
            <w:tcBorders>
              <w:start w:sz="0.9600000381469727" w:val="single" w:color="#000000"/>
              <w:top w:sz="0.9600000381469727" w:val="single" w:color="#000000"/>
              <w:end w:sz="1.9200000762939453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2"/>
        </w:trPr>
        <w:tc>
          <w:tcPr>
            <w:tcW w:type="dxa" w:w="2940"/>
            <w:gridSpan w:val="3"/>
            <w:tcBorders>
              <w:start w:sz="1.9200000762939453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48" w:after="0"/>
              <w:ind w:left="64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요잠혈</w:t>
            </w:r>
          </w:p>
        </w:tc>
        <w:tc>
          <w:tcPr>
            <w:tcW w:type="dxa" w:w="3494"/>
            <w:gridSpan w:val="3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48" w:after="0"/>
              <w:ind w:left="36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음성</w:t>
            </w:r>
          </w:p>
        </w:tc>
        <w:tc>
          <w:tcPr>
            <w:tcW w:type="dxa" w:w="2176"/>
            <w:gridSpan w:val="3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48" w:after="0"/>
              <w:ind w:left="96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음성|약양성(+/-)</w:t>
            </w:r>
          </w:p>
        </w:tc>
        <w:tc>
          <w:tcPr>
            <w:tcW w:type="dxa" w:w="1108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52"/>
            <w:gridSpan w:val="2"/>
            <w:tcBorders>
              <w:start w:sz="0.9600000381469727" w:val="single" w:color="#000000"/>
              <w:top w:sz="0.9600000381469727" w:val="single" w:color="#000000"/>
              <w:end w:sz="1.9200000762939453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0"/>
        </w:trPr>
        <w:tc>
          <w:tcPr>
            <w:tcW w:type="dxa" w:w="2940"/>
            <w:gridSpan w:val="3"/>
            <w:tcBorders>
              <w:start w:sz="1.9200000762939453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50" w:after="0"/>
              <w:ind w:left="64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유로빌리노겐</w:t>
            </w:r>
          </w:p>
        </w:tc>
        <w:tc>
          <w:tcPr>
            <w:tcW w:type="dxa" w:w="3494"/>
            <w:gridSpan w:val="3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50" w:after="0"/>
              <w:ind w:left="36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음성</w:t>
            </w:r>
          </w:p>
        </w:tc>
        <w:tc>
          <w:tcPr>
            <w:tcW w:type="dxa" w:w="2176"/>
            <w:gridSpan w:val="3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50" w:after="0"/>
              <w:ind w:left="96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음성|약양성(+/-)</w:t>
            </w:r>
          </w:p>
        </w:tc>
        <w:tc>
          <w:tcPr>
            <w:tcW w:type="dxa" w:w="1108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52"/>
            <w:gridSpan w:val="2"/>
            <w:tcBorders>
              <w:start w:sz="0.9600000381469727" w:val="single" w:color="#000000"/>
              <w:top w:sz="0.9600000381469727" w:val="single" w:color="#000000"/>
              <w:end w:sz="1.9200000762939453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2"/>
        </w:trPr>
        <w:tc>
          <w:tcPr>
            <w:tcW w:type="dxa" w:w="2940"/>
            <w:gridSpan w:val="3"/>
            <w:tcBorders>
              <w:start w:sz="1.9200000762939453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2" w:after="0"/>
              <w:ind w:left="64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아질산염</w:t>
            </w:r>
          </w:p>
        </w:tc>
        <w:tc>
          <w:tcPr>
            <w:tcW w:type="dxa" w:w="3494"/>
            <w:gridSpan w:val="3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2" w:after="0"/>
              <w:ind w:left="36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음성</w:t>
            </w:r>
          </w:p>
        </w:tc>
        <w:tc>
          <w:tcPr>
            <w:tcW w:type="dxa" w:w="2176"/>
            <w:gridSpan w:val="3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2" w:after="0"/>
              <w:ind w:left="96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음성</w:t>
            </w:r>
          </w:p>
        </w:tc>
        <w:tc>
          <w:tcPr>
            <w:tcW w:type="dxa" w:w="1108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52"/>
            <w:gridSpan w:val="2"/>
            <w:tcBorders>
              <w:start w:sz="0.9600000381469727" w:val="single" w:color="#000000"/>
              <w:top w:sz="0.9600000381469727" w:val="single" w:color="#000000"/>
              <w:end w:sz="1.9200000762939453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2"/>
        </w:trPr>
        <w:tc>
          <w:tcPr>
            <w:tcW w:type="dxa" w:w="2940"/>
            <w:gridSpan w:val="3"/>
            <w:tcBorders>
              <w:start w:sz="1.9200000762939453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4" w:after="0"/>
              <w:ind w:left="64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백혈구(Leukocyte)</w:t>
            </w:r>
          </w:p>
        </w:tc>
        <w:tc>
          <w:tcPr>
            <w:tcW w:type="dxa" w:w="3494"/>
            <w:gridSpan w:val="3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4" w:after="0"/>
              <w:ind w:left="36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음성</w:t>
            </w:r>
          </w:p>
        </w:tc>
        <w:tc>
          <w:tcPr>
            <w:tcW w:type="dxa" w:w="2176"/>
            <w:gridSpan w:val="3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4" w:after="0"/>
              <w:ind w:left="96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음성|약양성(+/-)</w:t>
            </w:r>
          </w:p>
        </w:tc>
        <w:tc>
          <w:tcPr>
            <w:tcW w:type="dxa" w:w="1108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52"/>
            <w:gridSpan w:val="2"/>
            <w:tcBorders>
              <w:start w:sz="0.9600000381469727" w:val="single" w:color="#000000"/>
              <w:top w:sz="0.9600000381469727" w:val="single" w:color="#000000"/>
              <w:end w:sz="1.9200000762939453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6"/>
        </w:trPr>
        <w:tc>
          <w:tcPr>
            <w:tcW w:type="dxa" w:w="2940"/>
            <w:gridSpan w:val="3"/>
            <w:tcBorders>
              <w:start w:sz="1.9200000762939453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52" w:after="0"/>
              <w:ind w:left="64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청진</w:t>
            </w:r>
          </w:p>
        </w:tc>
        <w:tc>
          <w:tcPr>
            <w:tcW w:type="dxa" w:w="3494"/>
            <w:gridSpan w:val="3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52" w:after="0"/>
              <w:ind w:left="36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정상</w:t>
            </w:r>
          </w:p>
        </w:tc>
        <w:tc>
          <w:tcPr>
            <w:tcW w:type="dxa" w:w="2176"/>
            <w:gridSpan w:val="3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52" w:after="0"/>
              <w:ind w:left="96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정상</w:t>
            </w:r>
          </w:p>
        </w:tc>
        <w:tc>
          <w:tcPr>
            <w:tcW w:type="dxa" w:w="1108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52"/>
            <w:gridSpan w:val="2"/>
            <w:tcBorders>
              <w:start w:sz="0.9600000381469727" w:val="single" w:color="#000000"/>
              <w:top w:sz="0.9600000381469727" w:val="single" w:color="#000000"/>
              <w:end w:sz="1.9200000762939453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0"/>
        </w:trPr>
        <w:tc>
          <w:tcPr>
            <w:tcW w:type="dxa" w:w="2940"/>
            <w:gridSpan w:val="3"/>
            <w:tcBorders>
              <w:start w:sz="1.9200000762939453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8" w:after="0"/>
              <w:ind w:left="64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요단백(Protein)</w:t>
            </w:r>
          </w:p>
        </w:tc>
        <w:tc>
          <w:tcPr>
            <w:tcW w:type="dxa" w:w="3494"/>
            <w:gridSpan w:val="3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8" w:after="0"/>
              <w:ind w:left="36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약양성(+/-)</w:t>
            </w:r>
          </w:p>
        </w:tc>
        <w:tc>
          <w:tcPr>
            <w:tcW w:type="dxa" w:w="2176"/>
            <w:gridSpan w:val="3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8" w:after="0"/>
              <w:ind w:left="96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음성|약양성(+/-)</w:t>
            </w:r>
          </w:p>
        </w:tc>
        <w:tc>
          <w:tcPr>
            <w:tcW w:type="dxa" w:w="1108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52"/>
            <w:gridSpan w:val="2"/>
            <w:tcBorders>
              <w:start w:sz="0.9600000381469727" w:val="single" w:color="#000000"/>
              <w:top w:sz="0.9600000381469727" w:val="single" w:color="#000000"/>
              <w:end w:sz="1.9200000762939453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0"/>
        </w:trPr>
        <w:tc>
          <w:tcPr>
            <w:tcW w:type="dxa" w:w="2940"/>
            <w:gridSpan w:val="3"/>
            <w:tcBorders>
              <w:start w:sz="1.9200000762939453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2" w:after="0"/>
              <w:ind w:left="64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혈색소(Hb)</w:t>
            </w:r>
          </w:p>
        </w:tc>
        <w:tc>
          <w:tcPr>
            <w:tcW w:type="dxa" w:w="3494"/>
            <w:gridSpan w:val="3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2" w:after="0"/>
              <w:ind w:left="36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15.7</w:t>
            </w:r>
          </w:p>
        </w:tc>
        <w:tc>
          <w:tcPr>
            <w:tcW w:type="dxa" w:w="2176"/>
            <w:gridSpan w:val="3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2" w:after="0"/>
              <w:ind w:left="96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13.0~17.5</w:t>
            </w:r>
          </w:p>
        </w:tc>
        <w:tc>
          <w:tcPr>
            <w:tcW w:type="dxa" w:w="1108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52"/>
            <w:gridSpan w:val="2"/>
            <w:tcBorders>
              <w:start w:sz="0.9600000381469727" w:val="single" w:color="#000000"/>
              <w:top w:sz="0.9600000381469727" w:val="single" w:color="#000000"/>
              <w:end w:sz="1.9200000762939453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4"/>
        </w:trPr>
        <w:tc>
          <w:tcPr>
            <w:tcW w:type="dxa" w:w="2940"/>
            <w:gridSpan w:val="3"/>
            <w:tcBorders>
              <w:start w:sz="1.9200000762939453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52" w:after="0"/>
              <w:ind w:left="64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SGOT</w:t>
            </w:r>
          </w:p>
        </w:tc>
        <w:tc>
          <w:tcPr>
            <w:tcW w:type="dxa" w:w="3494"/>
            <w:gridSpan w:val="3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52" w:after="0"/>
              <w:ind w:left="36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16</w:t>
            </w:r>
          </w:p>
        </w:tc>
        <w:tc>
          <w:tcPr>
            <w:tcW w:type="dxa" w:w="2176"/>
            <w:gridSpan w:val="3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52" w:after="0"/>
              <w:ind w:left="96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0~40</w:t>
            </w:r>
          </w:p>
        </w:tc>
        <w:tc>
          <w:tcPr>
            <w:tcW w:type="dxa" w:w="1108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52"/>
            <w:gridSpan w:val="2"/>
            <w:tcBorders>
              <w:start w:sz="0.9600000381469727" w:val="single" w:color="#000000"/>
              <w:top w:sz="0.9600000381469727" w:val="single" w:color="#000000"/>
              <w:end w:sz="1.9200000762939453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0"/>
        </w:trPr>
        <w:tc>
          <w:tcPr>
            <w:tcW w:type="dxa" w:w="2940"/>
            <w:gridSpan w:val="3"/>
            <w:tcBorders>
              <w:start w:sz="1.9200000762939453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0" w:after="0"/>
              <w:ind w:left="64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SGPT</w:t>
            </w:r>
          </w:p>
        </w:tc>
        <w:tc>
          <w:tcPr>
            <w:tcW w:type="dxa" w:w="3494"/>
            <w:gridSpan w:val="3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0" w:after="0"/>
              <w:ind w:left="36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20</w:t>
            </w:r>
          </w:p>
        </w:tc>
        <w:tc>
          <w:tcPr>
            <w:tcW w:type="dxa" w:w="2176"/>
            <w:gridSpan w:val="3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0" w:after="0"/>
              <w:ind w:left="96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0~41</w:t>
            </w:r>
          </w:p>
        </w:tc>
        <w:tc>
          <w:tcPr>
            <w:tcW w:type="dxa" w:w="1108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52"/>
            <w:gridSpan w:val="2"/>
            <w:tcBorders>
              <w:start w:sz="0.9600000381469727" w:val="single" w:color="#000000"/>
              <w:top w:sz="0.9600000381469727" w:val="single" w:color="#000000"/>
              <w:end w:sz="1.9200000762939453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4"/>
        </w:trPr>
        <w:tc>
          <w:tcPr>
            <w:tcW w:type="dxa" w:w="2940"/>
            <w:gridSpan w:val="3"/>
            <w:tcBorders>
              <w:start w:sz="1.9200000762939453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4" w:after="0"/>
              <w:ind w:left="64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감마지티피(r-GTP)</w:t>
            </w:r>
          </w:p>
        </w:tc>
        <w:tc>
          <w:tcPr>
            <w:tcW w:type="dxa" w:w="3494"/>
            <w:gridSpan w:val="3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4" w:after="0"/>
              <w:ind w:left="36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34</w:t>
            </w:r>
          </w:p>
        </w:tc>
        <w:tc>
          <w:tcPr>
            <w:tcW w:type="dxa" w:w="2176"/>
            <w:gridSpan w:val="3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4" w:after="0"/>
              <w:ind w:left="96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10~71</w:t>
            </w:r>
          </w:p>
        </w:tc>
        <w:tc>
          <w:tcPr>
            <w:tcW w:type="dxa" w:w="1108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52"/>
            <w:gridSpan w:val="2"/>
            <w:tcBorders>
              <w:start w:sz="0.9600000381469727" w:val="single" w:color="#000000"/>
              <w:top w:sz="0.9600000381469727" w:val="single" w:color="#000000"/>
              <w:end w:sz="1.9200000762939453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4"/>
        </w:trPr>
        <w:tc>
          <w:tcPr>
            <w:tcW w:type="dxa" w:w="2940"/>
            <w:gridSpan w:val="3"/>
            <w:tcBorders>
              <w:start w:sz="1.9200000762939453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50" w:after="0"/>
              <w:ind w:left="64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망상적혈구수(Reticulocyte)</w:t>
            </w:r>
          </w:p>
        </w:tc>
        <w:tc>
          <w:tcPr>
            <w:tcW w:type="dxa" w:w="3494"/>
            <w:gridSpan w:val="3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50" w:after="0"/>
              <w:ind w:left="36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1.94</w:t>
            </w:r>
          </w:p>
        </w:tc>
        <w:tc>
          <w:tcPr>
            <w:tcW w:type="dxa" w:w="2176"/>
            <w:gridSpan w:val="3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50" w:after="0"/>
              <w:ind w:left="96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0.5~2</w:t>
            </w:r>
          </w:p>
        </w:tc>
        <w:tc>
          <w:tcPr>
            <w:tcW w:type="dxa" w:w="1108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52"/>
            <w:gridSpan w:val="2"/>
            <w:tcBorders>
              <w:start w:sz="0.9600000381469727" w:val="single" w:color="#000000"/>
              <w:top w:sz="0.9600000381469727" w:val="single" w:color="#000000"/>
              <w:end w:sz="1.9200000762939453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8"/>
        </w:trPr>
        <w:tc>
          <w:tcPr>
            <w:tcW w:type="dxa" w:w="2940"/>
            <w:gridSpan w:val="3"/>
            <w:tcBorders>
              <w:start w:sz="1.9200000762939453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0" w:after="0"/>
              <w:ind w:left="64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요중메틸마뇨산</w:t>
            </w:r>
          </w:p>
        </w:tc>
        <w:tc>
          <w:tcPr>
            <w:tcW w:type="dxa" w:w="3494"/>
            <w:gridSpan w:val="3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0" w:after="0"/>
              <w:ind w:left="36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&lt;0.010</w:t>
            </w:r>
          </w:p>
        </w:tc>
        <w:tc>
          <w:tcPr>
            <w:tcW w:type="dxa" w:w="2176"/>
            <w:gridSpan w:val="3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0" w:after="0"/>
              <w:ind w:left="96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0~1.5</w:t>
            </w:r>
          </w:p>
        </w:tc>
        <w:tc>
          <w:tcPr>
            <w:tcW w:type="dxa" w:w="1108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52"/>
            <w:gridSpan w:val="2"/>
            <w:tcBorders>
              <w:start w:sz="0.9600000381469727" w:val="single" w:color="#000000"/>
              <w:top w:sz="0.9600000381469727" w:val="single" w:color="#000000"/>
              <w:end w:sz="1.9200000762939453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7"/>
        </w:trPr>
        <w:tc>
          <w:tcPr>
            <w:tcW w:type="dxa" w:w="2940"/>
            <w:gridSpan w:val="3"/>
            <w:tcBorders>
              <w:start w:sz="1.9200000762939453" w:val="single" w:color="#000000"/>
              <w:top w:sz="0.9600000381469727" w:val="single" w:color="#000000"/>
              <w:end w:sz="0.9600000381469727" w:val="single" w:color="#000000"/>
              <w:bottom w:sz="1.920000076293945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4" w:after="0"/>
              <w:ind w:left="64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소변 중 o-크레졸</w:t>
            </w:r>
          </w:p>
        </w:tc>
        <w:tc>
          <w:tcPr>
            <w:tcW w:type="dxa" w:w="3494"/>
            <w:gridSpan w:val="3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1.920000076293945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4" w:after="0"/>
              <w:ind w:left="36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0.023</w:t>
            </w:r>
          </w:p>
        </w:tc>
        <w:tc>
          <w:tcPr>
            <w:tcW w:type="dxa" w:w="2176"/>
            <w:gridSpan w:val="3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1.920000076293945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4" w:after="0"/>
              <w:ind w:left="96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0~0.8</w:t>
            </w:r>
          </w:p>
        </w:tc>
        <w:tc>
          <w:tcPr>
            <w:tcW w:type="dxa" w:w="1108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1.920000076293945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52"/>
            <w:gridSpan w:val="2"/>
            <w:tcBorders>
              <w:start w:sz="0.9600000381469727" w:val="single" w:color="#000000"/>
              <w:top w:sz="0.9600000381469727" w:val="single" w:color="#000000"/>
              <w:end w:sz="1.9200000762939453" w:val="single" w:color="#000000"/>
              <w:bottom w:sz="1.920000076293945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83"/>
        </w:trPr>
        <w:tc>
          <w:tcPr>
            <w:tcW w:type="dxa" w:w="448"/>
            <w:tcBorders>
              <w:start w:sz="1.9200000762939453" w:val="single" w:color="#000000"/>
              <w:top w:sz="1.9200000762939453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200" w:after="0"/>
              <w:ind w:left="0" w:right="0" w:firstLine="0"/>
              <w:jc w:val="center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판정</w:t>
            </w:r>
          </w:p>
        </w:tc>
        <w:tc>
          <w:tcPr>
            <w:tcW w:type="dxa" w:w="3286"/>
            <w:gridSpan w:val="3"/>
            <w:tcBorders>
              <w:start w:sz="0.9600000381469727" w:val="single" w:color="#000000"/>
              <w:top w:sz="1.9200000762939453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200" w:after="0"/>
              <w:ind w:left="0" w:right="0" w:firstLine="0"/>
              <w:jc w:val="center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검 진 소 견</w:t>
            </w:r>
          </w:p>
        </w:tc>
        <w:tc>
          <w:tcPr>
            <w:tcW w:type="dxa" w:w="4486"/>
            <w:gridSpan w:val="4"/>
            <w:tcBorders>
              <w:start w:sz="0.9600000381469727" w:val="single" w:color="#000000"/>
              <w:top w:sz="1.9200000762939453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200" w:after="0"/>
              <w:ind w:left="0" w:right="0" w:firstLine="0"/>
              <w:jc w:val="center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사 후 관 리 조 치</w:t>
            </w:r>
          </w:p>
        </w:tc>
        <w:tc>
          <w:tcPr>
            <w:tcW w:type="dxa" w:w="390"/>
            <w:tcBorders>
              <w:start w:sz="0.9600000381469727" w:val="single" w:color="#000000"/>
              <w:top w:sz="1.9200000762939453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" w:after="0"/>
              <w:ind w:left="52" w:right="54" w:firstLine="0"/>
              <w:jc w:val="both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4"/>
              </w:rPr>
              <w:t>업무</w:t>
            </w: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4"/>
              </w:rPr>
              <w:t>수행</w:t>
            </w: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4"/>
              </w:rPr>
              <w:t>적합</w:t>
            </w: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4"/>
              </w:rPr>
              <w:t>여부</w:t>
            </w:r>
          </w:p>
        </w:tc>
        <w:tc>
          <w:tcPr>
            <w:tcW w:type="dxa" w:w="1696"/>
            <w:gridSpan w:val="2"/>
            <w:tcBorders>
              <w:start w:sz="0.9600000381469727" w:val="single" w:color="#000000"/>
              <w:top w:sz="1.9200000762939453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" w:after="0"/>
              <w:ind w:left="0" w:right="0" w:firstLine="0"/>
              <w:jc w:val="center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유해인자별건강구분</w:t>
            </w: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유해인자</w:t>
            </w:r>
          </w:p>
        </w:tc>
        <w:tc>
          <w:tcPr>
            <w:tcW w:type="dxa" w:w="464"/>
            <w:tcBorders>
              <w:start w:sz="0.9600000381469727" w:val="single" w:color="#000000"/>
              <w:top w:sz="1.9200000762939453" w:val="single" w:color="#000000"/>
              <w:end w:sz="1.9200000762939453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50" w:after="0"/>
              <w:ind w:left="0" w:right="0" w:firstLine="0"/>
              <w:jc w:val="center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건강</w:t>
            </w: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구분</w:t>
            </w:r>
          </w:p>
        </w:tc>
      </w:tr>
      <w:tr>
        <w:trPr>
          <w:trHeight w:hRule="exact" w:val="494"/>
        </w:trPr>
        <w:tc>
          <w:tcPr>
            <w:tcW w:type="dxa" w:w="10770"/>
            <w:gridSpan w:val="12"/>
            <w:vMerge w:val="restart"/>
            <w:tcBorders>
              <w:start w:sz="1.9200000762939453" w:val="single" w:color="#000000"/>
              <w:top w:sz="8.0" w:val="single" w:color="#000000"/>
              <w:end w:sz="1.9200000762939453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8" w:after="0"/>
              <w:ind w:left="0" w:right="4096" w:firstLine="0"/>
              <w:jc w:val="righ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24"/>
              </w:rPr>
              <w:t>건 강 진 단 정 보</w:t>
            </w:r>
          </w:p>
        </w:tc>
      </w:tr>
      <w:tr>
        <w:trPr>
          <w:trHeight w:hRule="exact" w:val="496"/>
        </w:trPr>
        <w:tc>
          <w:tcPr>
            <w:tcW w:type="dxa" w:w="11916"/>
            <w:gridSpan w:val="12"/>
            <w:vMerge/>
            <w:tcBorders>
              <w:start w:sz="1.9200000762939453" w:val="single" w:color="#000000"/>
              <w:top w:sz="0.9600000381469727" w:val="single" w:color="#000000"/>
              <w:end w:sz="0.9600000381469727" w:val="single" w:color="#000000"/>
              <w:bottom w:sz="8.0" w:val="single" w:color="#000000"/>
            </w:tcBorders>
          </w:tcPr>
          <w:p/>
        </w:tc>
      </w:tr>
      <w:tr>
        <w:trPr>
          <w:trHeight w:hRule="exact" w:val="490"/>
        </w:trPr>
        <w:tc>
          <w:tcPr>
            <w:tcW w:type="dxa" w:w="11916"/>
            <w:gridSpan w:val="12"/>
            <w:vMerge/>
            <w:tcBorders>
              <w:start w:sz="1.9200000762939453" w:val="single" w:color="#000000"/>
              <w:top w:sz="0.9600000381469727" w:val="single" w:color="#000000"/>
              <w:end w:sz="0.9600000381469727" w:val="single" w:color="#000000"/>
              <w:bottom w:sz="8.0" w:val="single" w:color="#000000"/>
            </w:tcBorders>
          </w:tcPr>
          <w:p/>
        </w:tc>
      </w:tr>
      <w:tr>
        <w:trPr>
          <w:trHeight w:hRule="exact" w:val="496"/>
        </w:trPr>
        <w:tc>
          <w:tcPr>
            <w:tcW w:type="dxa" w:w="11916"/>
            <w:gridSpan w:val="12"/>
            <w:vMerge/>
            <w:tcBorders>
              <w:start w:sz="1.9200000762939453" w:val="single" w:color="#000000"/>
              <w:top w:sz="0.9600000381469727" w:val="single" w:color="#000000"/>
              <w:end w:sz="0.9600000381469727" w:val="single" w:color="#000000"/>
              <w:bottom w:sz="8.0" w:val="single" w:color="#000000"/>
            </w:tcBorders>
          </w:tcPr>
          <w:p/>
        </w:tc>
      </w:tr>
      <w:tr>
        <w:trPr>
          <w:trHeight w:hRule="exact" w:val="492"/>
        </w:trPr>
        <w:tc>
          <w:tcPr>
            <w:tcW w:type="dxa" w:w="11916"/>
            <w:gridSpan w:val="12"/>
            <w:vMerge/>
            <w:tcBorders>
              <w:start w:sz="1.9200000762939453" w:val="single" w:color="#000000"/>
              <w:top w:sz="0.9600000381469727" w:val="single" w:color="#000000"/>
              <w:end w:sz="0.9600000381469727" w:val="single" w:color="#000000"/>
              <w:bottom w:sz="8.0" w:val="single" w:color="#000000"/>
            </w:tcBorders>
          </w:tcPr>
          <w:p/>
        </w:tc>
      </w:tr>
      <w:tr>
        <w:trPr>
          <w:trHeight w:hRule="exact" w:val="496"/>
        </w:trPr>
        <w:tc>
          <w:tcPr>
            <w:tcW w:type="dxa" w:w="11916"/>
            <w:gridSpan w:val="12"/>
            <w:vMerge/>
            <w:tcBorders>
              <w:start w:sz="1.9200000762939453" w:val="single" w:color="#000000"/>
              <w:top w:sz="0.9600000381469727" w:val="single" w:color="#000000"/>
              <w:end w:sz="0.9600000381469727" w:val="single" w:color="#000000"/>
              <w:bottom w:sz="8.0" w:val="single" w:color="#000000"/>
            </w:tcBorders>
          </w:tcPr>
          <w:p/>
        </w:tc>
      </w:tr>
      <w:tr>
        <w:trPr>
          <w:trHeight w:hRule="exact" w:val="492"/>
        </w:trPr>
        <w:tc>
          <w:tcPr>
            <w:tcW w:type="dxa" w:w="11916"/>
            <w:gridSpan w:val="12"/>
            <w:vMerge/>
            <w:tcBorders>
              <w:start w:sz="1.9200000762939453" w:val="single" w:color="#000000"/>
              <w:top w:sz="0.9600000381469727" w:val="single" w:color="#000000"/>
              <w:end w:sz="0.9600000381469727" w:val="single" w:color="#000000"/>
              <w:bottom w:sz="8.0" w:val="single" w:color="#000000"/>
            </w:tcBorders>
          </w:tcPr>
          <w:p/>
        </w:tc>
      </w:tr>
      <w:tr>
        <w:trPr>
          <w:trHeight w:hRule="exact" w:val="492"/>
        </w:trPr>
        <w:tc>
          <w:tcPr>
            <w:tcW w:type="dxa" w:w="11916"/>
            <w:gridSpan w:val="12"/>
            <w:vMerge/>
            <w:tcBorders>
              <w:start w:sz="1.9200000762939453" w:val="single" w:color="#000000"/>
              <w:top w:sz="0.9600000381469727" w:val="single" w:color="#000000"/>
              <w:end w:sz="0.9600000381469727" w:val="single" w:color="#000000"/>
              <w:bottom w:sz="8.0" w:val="single" w:color="#000000"/>
            </w:tcBorders>
          </w:tcPr>
          <w:p/>
        </w:tc>
      </w:tr>
      <w:tr>
        <w:trPr>
          <w:trHeight w:hRule="exact" w:val="492"/>
        </w:trPr>
        <w:tc>
          <w:tcPr>
            <w:tcW w:type="dxa" w:w="11916"/>
            <w:gridSpan w:val="12"/>
            <w:vMerge/>
            <w:tcBorders>
              <w:start w:sz="1.9200000762939453" w:val="single" w:color="#000000"/>
              <w:top w:sz="0.9600000381469727" w:val="single" w:color="#000000"/>
              <w:end w:sz="0.9600000381469727" w:val="single" w:color="#000000"/>
              <w:bottom w:sz="8.0" w:val="single" w:color="#000000"/>
            </w:tcBorders>
          </w:tcPr>
          <w:p/>
        </w:tc>
      </w:tr>
      <w:tr>
        <w:trPr>
          <w:trHeight w:hRule="exact" w:val="496"/>
        </w:trPr>
        <w:tc>
          <w:tcPr>
            <w:tcW w:type="dxa" w:w="11916"/>
            <w:gridSpan w:val="12"/>
            <w:vMerge/>
            <w:tcBorders>
              <w:start w:sz="1.9200000762939453" w:val="single" w:color="#000000"/>
              <w:top w:sz="0.9600000381469727" w:val="single" w:color="#000000"/>
              <w:end w:sz="0.9600000381469727" w:val="single" w:color="#000000"/>
              <w:bottom w:sz="8.0" w:val="single" w:color="#000000"/>
            </w:tcBorders>
          </w:tcPr>
          <w:p/>
        </w:tc>
      </w:tr>
      <w:tr>
        <w:trPr>
          <w:trHeight w:hRule="exact" w:val="490"/>
        </w:trPr>
        <w:tc>
          <w:tcPr>
            <w:tcW w:type="dxa" w:w="11916"/>
            <w:gridSpan w:val="12"/>
            <w:vMerge/>
            <w:tcBorders>
              <w:start w:sz="1.9200000762939453" w:val="single" w:color="#000000"/>
              <w:top w:sz="0.9600000381469727" w:val="single" w:color="#000000"/>
              <w:end w:sz="0.9600000381469727" w:val="single" w:color="#000000"/>
              <w:bottom w:sz="8.0" w:val="single" w:color="#000000"/>
            </w:tcBorders>
          </w:tcPr>
          <w:p/>
        </w:tc>
      </w:tr>
      <w:tr>
        <w:trPr>
          <w:trHeight w:hRule="exact" w:val="494"/>
        </w:trPr>
        <w:tc>
          <w:tcPr>
            <w:tcW w:type="dxa" w:w="11916"/>
            <w:gridSpan w:val="12"/>
            <w:vMerge/>
            <w:tcBorders>
              <w:start w:sz="1.9200000762939453" w:val="single" w:color="#000000"/>
              <w:top w:sz="0.9600000381469727" w:val="single" w:color="#000000"/>
              <w:end w:sz="0.9600000381469727" w:val="single" w:color="#000000"/>
              <w:bottom w:sz="8.0" w:val="single" w:color="#000000"/>
            </w:tcBorders>
          </w:tcPr>
          <w:p/>
        </w:tc>
      </w:tr>
      <w:tr>
        <w:trPr>
          <w:trHeight w:hRule="exact" w:val="494"/>
        </w:trPr>
        <w:tc>
          <w:tcPr>
            <w:tcW w:type="dxa" w:w="11916"/>
            <w:gridSpan w:val="12"/>
            <w:vMerge/>
            <w:tcBorders>
              <w:start w:sz="1.9200000762939453" w:val="single" w:color="#000000"/>
              <w:top w:sz="0.9600000381469727" w:val="single" w:color="#000000"/>
              <w:end w:sz="0.9600000381469727" w:val="single" w:color="#000000"/>
              <w:bottom w:sz="8.0" w:val="single" w:color="#000000"/>
            </w:tcBorders>
          </w:tcPr>
          <w:p/>
        </w:tc>
      </w:tr>
      <w:tr>
        <w:trPr>
          <w:trHeight w:hRule="exact" w:val="494"/>
        </w:trPr>
        <w:tc>
          <w:tcPr>
            <w:tcW w:type="dxa" w:w="11916"/>
            <w:gridSpan w:val="12"/>
            <w:vMerge/>
            <w:tcBorders>
              <w:start w:sz="1.9200000762939453" w:val="single" w:color="#000000"/>
              <w:top w:sz="0.9600000381469727" w:val="single" w:color="#000000"/>
              <w:end w:sz="0.9600000381469727" w:val="single" w:color="#000000"/>
              <w:bottom w:sz="8.0" w:val="single" w:color="#000000"/>
            </w:tcBorders>
          </w:tcPr>
          <w:p/>
        </w:tc>
      </w:tr>
      <w:tr>
        <w:trPr>
          <w:trHeight w:hRule="exact" w:val="312"/>
        </w:trPr>
        <w:tc>
          <w:tcPr>
            <w:tcW w:type="dxa" w:w="11904"/>
            <w:gridSpan w:val="12"/>
            <w:vMerge/>
            <w:tcBorders>
              <w:start w:sz="1.9200000762939453" w:val="single" w:color="#000000"/>
              <w:top w:sz="0.9600000381469727" w:val="single" w:color="#000000"/>
              <w:end w:sz="0.9600000381469727" w:val="single" w:color="#000000"/>
              <w:bottom w:sz="8.0" w:val="single" w:color="#000000"/>
            </w:tcBorders>
          </w:tcPr>
          <w:p/>
        </w:tc>
      </w:tr>
      <w:tr>
        <w:trPr>
          <w:trHeight w:hRule="exact" w:val="286"/>
        </w:trPr>
        <w:tc>
          <w:tcPr>
            <w:tcW w:type="dxa" w:w="2204"/>
            <w:gridSpan w:val="2"/>
            <w:tcBorders>
              <w:start w:sz="1.9200000762939453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36" w:after="0"/>
              <w:ind w:left="0" w:right="0" w:firstLine="0"/>
              <w:jc w:val="center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 xml:space="preserve">건 강 진 단 일 자 </w:t>
            </w:r>
          </w:p>
        </w:tc>
        <w:tc>
          <w:tcPr>
            <w:tcW w:type="dxa" w:w="3286"/>
            <w:gridSpan w:val="3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36" w:after="0"/>
              <w:ind w:left="52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2023-05-25</w:t>
            </w:r>
          </w:p>
        </w:tc>
        <w:tc>
          <w:tcPr>
            <w:tcW w:type="dxa" w:w="1800"/>
            <w:gridSpan w:val="2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36" w:after="0"/>
              <w:ind w:left="62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건 강 진 단 의 사</w:t>
            </w:r>
          </w:p>
        </w:tc>
        <w:tc>
          <w:tcPr>
            <w:tcW w:type="dxa" w:w="3480"/>
            <w:gridSpan w:val="5"/>
            <w:tcBorders>
              <w:start w:sz="0.9600000381469727" w:val="single" w:color="#000000"/>
              <w:top w:sz="0.9600000381469727" w:val="single" w:color="#000000"/>
              <w:end w:sz="1.9200000762939453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36" w:after="0"/>
              <w:ind w:left="0" w:right="200" w:firstLine="0"/>
              <w:jc w:val="righ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한욱</w:t>
            </w: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(서명 또는 인)</w:t>
            </w:r>
          </w:p>
        </w:tc>
      </w:tr>
      <w:tr>
        <w:trPr>
          <w:trHeight w:hRule="exact" w:val="284"/>
        </w:trPr>
        <w:tc>
          <w:tcPr>
            <w:tcW w:type="dxa" w:w="2204"/>
            <w:gridSpan w:val="2"/>
            <w:tcBorders>
              <w:start w:sz="1.9200000762939453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0" w:after="0"/>
              <w:ind w:left="0" w:right="0" w:firstLine="0"/>
              <w:jc w:val="center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건 강 진 단 기 관</w:t>
            </w:r>
          </w:p>
        </w:tc>
        <w:tc>
          <w:tcPr>
            <w:tcW w:type="dxa" w:w="3286"/>
            <w:gridSpan w:val="3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0" w:after="0"/>
              <w:ind w:left="52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평택성모병원</w:t>
            </w:r>
          </w:p>
        </w:tc>
        <w:tc>
          <w:tcPr>
            <w:tcW w:type="dxa" w:w="1800"/>
            <w:gridSpan w:val="2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0" w:after="0"/>
              <w:ind w:left="290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근   로   자</w:t>
            </w:r>
          </w:p>
        </w:tc>
        <w:tc>
          <w:tcPr>
            <w:tcW w:type="dxa" w:w="3480"/>
            <w:gridSpan w:val="5"/>
            <w:tcBorders>
              <w:start w:sz="0.9600000381469727" w:val="single" w:color="#000000"/>
              <w:top w:sz="0.9600000381469727" w:val="single" w:color="#000000"/>
              <w:end w:sz="1.9200000762939453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36" w:after="0"/>
              <w:ind w:left="0" w:right="200" w:firstLine="0"/>
              <w:jc w:val="righ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정찬호</w:t>
            </w: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(서명 또는 인)</w:t>
            </w:r>
          </w:p>
        </w:tc>
      </w:tr>
      <w:tr>
        <w:trPr>
          <w:trHeight w:hRule="exact" w:val="508"/>
        </w:trPr>
        <w:tc>
          <w:tcPr>
            <w:tcW w:type="dxa" w:w="10770"/>
            <w:gridSpan w:val="12"/>
            <w:tcBorders>
              <w:start w:sz="1.9200000762939453" w:val="single" w:color="#000000"/>
              <w:top w:sz="0.9600000381469727" w:val="single" w:color="#000000"/>
              <w:end w:sz="1.920000076293945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6.000000000000014" w:type="dxa"/>
            </w:tblPr>
            <w:tblGrid>
              <w:gridCol w:w="3590"/>
              <w:gridCol w:w="3590"/>
              <w:gridCol w:w="3590"/>
            </w:tblGrid>
            <w:tr>
              <w:trPr>
                <w:trHeight w:hRule="exact" w:val="282"/>
              </w:trPr>
              <w:tc>
                <w:tcPr>
                  <w:tcW w:type="dxa" w:w="69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exact" w:before="60" w:after="0"/>
                    <w:ind w:left="60" w:right="0" w:firstLine="0"/>
                    <w:jc w:val="left"/>
                  </w:pPr>
                  <w:r>
                    <w:rPr>
                      <w:rFonts w:ascii="¹ÙÅÁÃ¼" w:hAnsi="¹ÙÅÁÃ¼" w:eastAsia="¹ÙÅÁÃ¼"/>
                      <w:b w:val="0"/>
                      <w:i w:val="0"/>
                      <w:color w:val="000000"/>
                      <w:sz w:val="18"/>
                    </w:rPr>
                    <w:t>귀하의 다음검진일은 2024년05월25일 입니다.</w:t>
                  </w:r>
                </w:p>
              </w:tc>
              <w:tc>
                <w:tcPr>
                  <w:tcW w:type="dxa" w:w="32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exact" w:before="60" w:after="0"/>
                    <w:ind w:left="0" w:right="42" w:firstLine="0"/>
                    <w:jc w:val="right"/>
                  </w:pPr>
                  <w:r>
                    <w:rPr>
                      <w:rFonts w:ascii="¹ÙÅÁÃ¼" w:hAnsi="¹ÙÅÁÃ¼" w:eastAsia="¹ÙÅÁÃ¼"/>
                      <w:b w:val="0"/>
                      <w:i w:val="0"/>
                      <w:color w:val="000000"/>
                      <w:sz w:val="18"/>
                    </w:rPr>
                    <w:t>2</w:t>
                  </w:r>
                </w:p>
              </w:tc>
              <w:tc>
                <w:tcPr>
                  <w:tcW w:type="dxa" w:w="4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¹ÙÅÁÃ¼" w:hAnsi="¹ÙÅÁÃ¼" w:eastAsia="¹ÙÅÁÃ¼"/>
                      <w:b w:val="0"/>
                      <w:i w:val="0"/>
                      <w:color w:val="000000"/>
                      <w:sz w:val="18"/>
                    </w:rPr>
                    <w:t>PAGE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40" w:lineRule="exact" w:before="582" w:after="214"/>
        <w:ind w:left="568" w:right="0" w:firstLine="0"/>
        <w:jc w:val="left"/>
      </w:pPr>
      <w:r>
        <w:rPr>
          <w:rFonts w:ascii="±¼¸²Ã¼" w:hAnsi="±¼¸²Ã¼" w:eastAsia="±¼¸²Ã¼"/>
          <w:b w:val="0"/>
          <w:i w:val="0"/>
          <w:color w:val="000000"/>
          <w:sz w:val="14"/>
        </w:rPr>
        <w:t>30649349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6428740</wp:posOffset>
            </wp:positionH>
            <wp:positionV relativeFrom="page">
              <wp:posOffset>9627870</wp:posOffset>
            </wp:positionV>
            <wp:extent cx="467360" cy="282415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360" cy="282415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62.0" w:type="dxa"/>
      </w:tblPr>
      <w:tblGrid>
        <w:gridCol w:w="1322"/>
        <w:gridCol w:w="1322"/>
        <w:gridCol w:w="1322"/>
        <w:gridCol w:w="1322"/>
        <w:gridCol w:w="1322"/>
        <w:gridCol w:w="1322"/>
        <w:gridCol w:w="1322"/>
        <w:gridCol w:w="1322"/>
        <w:gridCol w:w="1322"/>
      </w:tblGrid>
      <w:tr>
        <w:trPr>
          <w:trHeight w:hRule="exact" w:val="480"/>
        </w:trPr>
        <w:tc>
          <w:tcPr>
            <w:tcW w:type="dxa" w:w="448"/>
            <w:tcBorders>
              <w:start w:sz="1.9200000762939453" w:val="single" w:color="#000000"/>
              <w:top w:sz="1.9200000762939453" w:val="single" w:color="#000000"/>
              <w:end w:sz="0.9600000381469727" w:val="single" w:color="#000000"/>
              <w:bottom w:sz="1.920000076293945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6"/>
            <w:gridSpan w:val="2"/>
            <w:tcBorders>
              <w:start w:sz="0.9600000381469727" w:val="single" w:color="#000000"/>
              <w:top w:sz="1.9200000762939453" w:val="single" w:color="#000000"/>
              <w:end w:sz="0.9600000381469727" w:val="single" w:color="#000000"/>
              <w:bottom w:sz="1.920000076293945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0" w:after="0"/>
              <w:ind w:left="36" w:right="432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6"/>
              </w:rPr>
              <w:t>크실렌(오르토,메타,파라이성체):정</w:t>
            </w: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6"/>
              </w:rPr>
              <w:t>상</w:t>
            </w:r>
          </w:p>
        </w:tc>
        <w:tc>
          <w:tcPr>
            <w:tcW w:type="dxa" w:w="4486"/>
            <w:gridSpan w:val="3"/>
            <w:tcBorders>
              <w:start w:sz="0.9600000381469727" w:val="single" w:color="#000000"/>
              <w:top w:sz="1.9200000762939453" w:val="single" w:color="#000000"/>
              <w:end w:sz="0.9600000381469727" w:val="single" w:color="#000000"/>
              <w:bottom w:sz="1.920000076293945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0" w:after="0"/>
              <w:ind w:left="22" w:right="360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6"/>
              </w:rPr>
              <w:t>건강양호</w:t>
            </w:r>
            <w:r>
              <w:br/>
            </w: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6"/>
              </w:rPr>
              <w:t>(필요없음)</w:t>
            </w:r>
          </w:p>
        </w:tc>
        <w:tc>
          <w:tcPr>
            <w:tcW w:type="dxa" w:w="390"/>
            <w:tcBorders>
              <w:start w:sz="0.9600000381469727" w:val="single" w:color="#000000"/>
              <w:top w:sz="1.9200000762939453" w:val="single" w:color="#000000"/>
              <w:end w:sz="0.9600000381469727" w:val="single" w:color="#000000"/>
              <w:bottom w:sz="1.920000076293945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6"/>
            <w:tcBorders>
              <w:start w:sz="0.9600000381469727" w:val="single" w:color="#000000"/>
              <w:top w:sz="1.9200000762939453" w:val="single" w:color="#000000"/>
              <w:end w:sz="0.9600000381469727" w:val="single" w:color="#000000"/>
              <w:bottom w:sz="1.920000076293945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0" w:after="0"/>
              <w:ind w:left="34" w:right="288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6"/>
              </w:rPr>
              <w:t>크실렌(오르토,메</w:t>
            </w: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6"/>
              </w:rPr>
              <w:t>타,파라이성체)</w:t>
            </w:r>
          </w:p>
        </w:tc>
        <w:tc>
          <w:tcPr>
            <w:tcW w:type="dxa" w:w="464"/>
            <w:tcBorders>
              <w:start w:sz="0.9600000381469727" w:val="single" w:color="#000000"/>
              <w:top w:sz="1.9200000762939453" w:val="single" w:color="#000000"/>
              <w:end w:sz="1.9200000762939453" w:val="single" w:color="#000000"/>
              <w:bottom w:sz="1.920000076293945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34" w:after="0"/>
              <w:ind w:left="0" w:right="0" w:firstLine="0"/>
              <w:jc w:val="center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6"/>
              </w:rPr>
              <w:t>A</w:t>
            </w:r>
          </w:p>
        </w:tc>
      </w:tr>
      <w:tr>
        <w:trPr>
          <w:trHeight w:hRule="exact" w:val="492"/>
        </w:trPr>
        <w:tc>
          <w:tcPr>
            <w:tcW w:type="dxa" w:w="448"/>
            <w:vMerge w:val="restart"/>
            <w:tcBorders>
              <w:start w:sz="1.9200000762939453" w:val="single" w:color="#000000"/>
              <w:top w:sz="1.9200000762939453" w:val="single" w:color="#000000"/>
              <w:end w:sz="0.9600000381469727" w:val="single" w:color="#000000"/>
              <w:bottom w:sz="1.920000076293945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86"/>
            <w:gridSpan w:val="2"/>
            <w:tcBorders>
              <w:start w:sz="0.9600000381469727" w:val="single" w:color="#000000"/>
              <w:top w:sz="1.9200000762939453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72" w:after="0"/>
              <w:ind w:left="36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6"/>
              </w:rPr>
              <w:t>톨루엔:정상</w:t>
            </w:r>
          </w:p>
        </w:tc>
        <w:tc>
          <w:tcPr>
            <w:tcW w:type="dxa" w:w="4486"/>
            <w:gridSpan w:val="3"/>
            <w:tcBorders>
              <w:start w:sz="0.9600000381469727" w:val="single" w:color="#000000"/>
              <w:top w:sz="1.9200000762939453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8" w:after="0"/>
              <w:ind w:left="22" w:right="360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6"/>
              </w:rPr>
              <w:t>건강양호</w:t>
            </w:r>
            <w:r>
              <w:br/>
            </w: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6"/>
              </w:rPr>
              <w:t>(필요없음)</w:t>
            </w:r>
          </w:p>
        </w:tc>
        <w:tc>
          <w:tcPr>
            <w:tcW w:type="dxa" w:w="390"/>
            <w:vMerge w:val="restart"/>
            <w:tcBorders>
              <w:start w:sz="0.9600000381469727" w:val="single" w:color="#000000"/>
              <w:top w:sz="1.9200000762939453" w:val="single" w:color="#000000"/>
              <w:end w:sz="0.9600000381469727" w:val="single" w:color="#000000"/>
              <w:bottom w:sz="1.920000076293945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696"/>
            <w:tcBorders>
              <w:start w:sz="0.9600000381469727" w:val="single" w:color="#000000"/>
              <w:top w:sz="1.9200000762939453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72" w:after="0"/>
              <w:ind w:left="34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6"/>
              </w:rPr>
              <w:t>톨루엔</w:t>
            </w:r>
          </w:p>
        </w:tc>
        <w:tc>
          <w:tcPr>
            <w:tcW w:type="dxa" w:w="464"/>
            <w:tcBorders>
              <w:start w:sz="0.9600000381469727" w:val="single" w:color="#000000"/>
              <w:top w:sz="1.9200000762939453" w:val="single" w:color="#000000"/>
              <w:end w:sz="1.9200000762939453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8" w:after="0"/>
              <w:ind w:left="0" w:right="0" w:firstLine="0"/>
              <w:jc w:val="center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6"/>
              </w:rPr>
              <w:t>A</w:t>
            </w:r>
          </w:p>
        </w:tc>
      </w:tr>
      <w:tr>
        <w:trPr>
          <w:trHeight w:hRule="exact" w:val="492"/>
        </w:trPr>
        <w:tc>
          <w:tcPr>
            <w:tcW w:type="dxa" w:w="1322"/>
            <w:vMerge/>
            <w:tcBorders>
              <w:start w:sz="1.9200000762939453" w:val="single" w:color="#000000"/>
              <w:top w:sz="1.9200000762939453" w:val="single" w:color="#000000"/>
              <w:end w:sz="0.9600000381469727" w:val="single" w:color="#000000"/>
              <w:bottom w:sz="1.9200000762939453" w:val="single" w:color="#000000"/>
            </w:tcBorders>
          </w:tcPr>
          <w:p/>
        </w:tc>
        <w:tc>
          <w:tcPr>
            <w:tcW w:type="dxa" w:w="3286"/>
            <w:gridSpan w:val="2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74" w:after="0"/>
              <w:ind w:left="36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6"/>
              </w:rPr>
              <w:t>페놀:정상</w:t>
            </w:r>
          </w:p>
        </w:tc>
        <w:tc>
          <w:tcPr>
            <w:tcW w:type="dxa" w:w="4486"/>
            <w:gridSpan w:val="3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0" w:after="0"/>
              <w:ind w:left="22" w:right="360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6"/>
              </w:rPr>
              <w:t>건강양호</w:t>
            </w:r>
            <w:r>
              <w:br/>
            </w: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6"/>
              </w:rPr>
              <w:t>(필요없음)</w:t>
            </w:r>
          </w:p>
        </w:tc>
        <w:tc>
          <w:tcPr>
            <w:tcW w:type="dxa" w:w="1322"/>
            <w:vMerge/>
            <w:tcBorders>
              <w:start w:sz="0.9600000381469727" w:val="single" w:color="#000000"/>
              <w:top w:sz="1.9200000762939453" w:val="single" w:color="#000000"/>
              <w:end w:sz="0.9600000381469727" w:val="single" w:color="#000000"/>
              <w:bottom w:sz="1.9200000762939453" w:val="single" w:color="#000000"/>
            </w:tcBorders>
          </w:tcPr>
          <w:p/>
        </w:tc>
        <w:tc>
          <w:tcPr>
            <w:tcW w:type="dxa" w:w="1696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74" w:after="0"/>
              <w:ind w:left="34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6"/>
              </w:rPr>
              <w:t>페놀</w:t>
            </w:r>
          </w:p>
        </w:tc>
        <w:tc>
          <w:tcPr>
            <w:tcW w:type="dxa" w:w="464"/>
            <w:tcBorders>
              <w:start w:sz="0.9600000381469727" w:val="single" w:color="#000000"/>
              <w:top w:sz="0.9600000381469727" w:val="single" w:color="#000000"/>
              <w:end w:sz="1.9200000762939453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50" w:after="0"/>
              <w:ind w:left="0" w:right="0" w:firstLine="0"/>
              <w:jc w:val="center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6"/>
              </w:rPr>
              <w:t>A</w:t>
            </w:r>
          </w:p>
        </w:tc>
      </w:tr>
      <w:tr>
        <w:trPr>
          <w:trHeight w:hRule="exact" w:val="720"/>
        </w:trPr>
        <w:tc>
          <w:tcPr>
            <w:tcW w:type="dxa" w:w="1322"/>
            <w:vMerge/>
            <w:tcBorders>
              <w:start w:sz="1.9200000762939453" w:val="single" w:color="#000000"/>
              <w:top w:sz="1.9200000762939453" w:val="single" w:color="#000000"/>
              <w:end w:sz="0.9600000381469727" w:val="single" w:color="#000000"/>
              <w:bottom w:sz="1.9200000762939453" w:val="single" w:color="#000000"/>
            </w:tcBorders>
          </w:tcPr>
          <w:p/>
        </w:tc>
        <w:tc>
          <w:tcPr>
            <w:tcW w:type="dxa" w:w="3286"/>
            <w:gridSpan w:val="2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0" w:after="0"/>
              <w:ind w:left="36" w:right="432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6"/>
              </w:rPr>
              <w:t>스토다드솔벤트(벤젠을0.1%미만함유</w:t>
            </w: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6"/>
              </w:rPr>
              <w:t>하는물질):정상</w:t>
            </w:r>
          </w:p>
        </w:tc>
        <w:tc>
          <w:tcPr>
            <w:tcW w:type="dxa" w:w="4486"/>
            <w:gridSpan w:val="3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0" w:after="0"/>
              <w:ind w:left="22" w:right="360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6"/>
              </w:rPr>
              <w:t>건강양호</w:t>
            </w:r>
            <w:r>
              <w:br/>
            </w: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6"/>
              </w:rPr>
              <w:t>(필요없음)</w:t>
            </w:r>
          </w:p>
        </w:tc>
        <w:tc>
          <w:tcPr>
            <w:tcW w:type="dxa" w:w="1322"/>
            <w:vMerge/>
            <w:tcBorders>
              <w:start w:sz="0.9600000381469727" w:val="single" w:color="#000000"/>
              <w:top w:sz="1.9200000762939453" w:val="single" w:color="#000000"/>
              <w:end w:sz="0.9600000381469727" w:val="single" w:color="#000000"/>
              <w:bottom w:sz="1.9200000762939453" w:val="single" w:color="#000000"/>
            </w:tcBorders>
          </w:tcPr>
          <w:p/>
        </w:tc>
        <w:tc>
          <w:tcPr>
            <w:tcW w:type="dxa" w:w="1696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8" w:after="0"/>
              <w:ind w:left="34" w:right="144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6"/>
              </w:rPr>
              <w:t>스토다드솔벤트(벤</w:t>
            </w: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6"/>
              </w:rPr>
              <w:t>젠을0.1%미만함유</w:t>
            </w: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6"/>
              </w:rPr>
              <w:t>하는물질)</w:t>
            </w:r>
          </w:p>
        </w:tc>
        <w:tc>
          <w:tcPr>
            <w:tcW w:type="dxa" w:w="464"/>
            <w:tcBorders>
              <w:start w:sz="0.9600000381469727" w:val="single" w:color="#000000"/>
              <w:top w:sz="0.9600000381469727" w:val="single" w:color="#000000"/>
              <w:end w:sz="1.9200000762939453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50" w:after="0"/>
              <w:ind w:left="0" w:right="0" w:firstLine="0"/>
              <w:jc w:val="center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6"/>
              </w:rPr>
              <w:t>A</w:t>
            </w:r>
          </w:p>
        </w:tc>
      </w:tr>
      <w:tr>
        <w:trPr>
          <w:trHeight w:hRule="exact" w:val="494"/>
        </w:trPr>
        <w:tc>
          <w:tcPr>
            <w:tcW w:type="dxa" w:w="1322"/>
            <w:vMerge/>
            <w:tcBorders>
              <w:start w:sz="1.9200000762939453" w:val="single" w:color="#000000"/>
              <w:top w:sz="1.9200000762939453" w:val="single" w:color="#000000"/>
              <w:end w:sz="0.9600000381469727" w:val="single" w:color="#000000"/>
              <w:bottom w:sz="1.9200000762939453" w:val="single" w:color="#000000"/>
            </w:tcBorders>
          </w:tcPr>
          <w:p/>
        </w:tc>
        <w:tc>
          <w:tcPr>
            <w:tcW w:type="dxa" w:w="3286"/>
            <w:gridSpan w:val="2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74" w:after="0"/>
              <w:ind w:left="36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6"/>
              </w:rPr>
              <w:t>헥사메틸렌 디이소시아네이트:정상</w:t>
            </w:r>
          </w:p>
        </w:tc>
        <w:tc>
          <w:tcPr>
            <w:tcW w:type="dxa" w:w="4486"/>
            <w:gridSpan w:val="3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0" w:after="0"/>
              <w:ind w:left="22" w:right="360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6"/>
              </w:rPr>
              <w:t>건강양호</w:t>
            </w:r>
            <w:r>
              <w:br/>
            </w: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6"/>
              </w:rPr>
              <w:t>(필요없음)</w:t>
            </w:r>
          </w:p>
        </w:tc>
        <w:tc>
          <w:tcPr>
            <w:tcW w:type="dxa" w:w="1322"/>
            <w:vMerge/>
            <w:tcBorders>
              <w:start w:sz="0.9600000381469727" w:val="single" w:color="#000000"/>
              <w:top w:sz="1.9200000762939453" w:val="single" w:color="#000000"/>
              <w:end w:sz="0.9600000381469727" w:val="single" w:color="#000000"/>
              <w:bottom w:sz="1.9200000762939453" w:val="single" w:color="#000000"/>
            </w:tcBorders>
          </w:tcPr>
          <w:p/>
        </w:tc>
        <w:tc>
          <w:tcPr>
            <w:tcW w:type="dxa" w:w="1696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0" w:after="0"/>
              <w:ind w:left="34" w:right="144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6"/>
              </w:rPr>
              <w:t>헥사메틸렌 디이소</w:t>
            </w: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6"/>
              </w:rPr>
              <w:t>시아네이트</w:t>
            </w:r>
          </w:p>
        </w:tc>
        <w:tc>
          <w:tcPr>
            <w:tcW w:type="dxa" w:w="464"/>
            <w:tcBorders>
              <w:start w:sz="0.9600000381469727" w:val="single" w:color="#000000"/>
              <w:top w:sz="0.9600000381469727" w:val="single" w:color="#000000"/>
              <w:end w:sz="1.9200000762939453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50" w:after="0"/>
              <w:ind w:left="0" w:right="0" w:firstLine="0"/>
              <w:jc w:val="center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6"/>
              </w:rPr>
              <w:t>A</w:t>
            </w:r>
          </w:p>
        </w:tc>
      </w:tr>
      <w:tr>
        <w:trPr>
          <w:trHeight w:hRule="exact" w:val="492"/>
        </w:trPr>
        <w:tc>
          <w:tcPr>
            <w:tcW w:type="dxa" w:w="1322"/>
            <w:vMerge/>
            <w:tcBorders>
              <w:start w:sz="1.9200000762939453" w:val="single" w:color="#000000"/>
              <w:top w:sz="1.9200000762939453" w:val="single" w:color="#000000"/>
              <w:end w:sz="0.9600000381469727" w:val="single" w:color="#000000"/>
              <w:bottom w:sz="1.9200000762939453" w:val="single" w:color="#000000"/>
            </w:tcBorders>
          </w:tcPr>
          <w:p/>
        </w:tc>
        <w:tc>
          <w:tcPr>
            <w:tcW w:type="dxa" w:w="3286"/>
            <w:gridSpan w:val="2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74" w:after="0"/>
              <w:ind w:left="36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6"/>
              </w:rPr>
              <w:t>헵탄(n-헵탄):정상</w:t>
            </w:r>
          </w:p>
        </w:tc>
        <w:tc>
          <w:tcPr>
            <w:tcW w:type="dxa" w:w="4486"/>
            <w:gridSpan w:val="3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0" w:after="0"/>
              <w:ind w:left="22" w:right="360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6"/>
              </w:rPr>
              <w:t>건강양호</w:t>
            </w:r>
            <w:r>
              <w:br/>
            </w: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6"/>
              </w:rPr>
              <w:t>(필요없음)</w:t>
            </w:r>
          </w:p>
        </w:tc>
        <w:tc>
          <w:tcPr>
            <w:tcW w:type="dxa" w:w="1322"/>
            <w:vMerge/>
            <w:tcBorders>
              <w:start w:sz="0.9600000381469727" w:val="single" w:color="#000000"/>
              <w:top w:sz="1.9200000762939453" w:val="single" w:color="#000000"/>
              <w:end w:sz="0.9600000381469727" w:val="single" w:color="#000000"/>
              <w:bottom w:sz="1.9200000762939453" w:val="single" w:color="#000000"/>
            </w:tcBorders>
          </w:tcPr>
          <w:p/>
        </w:tc>
        <w:tc>
          <w:tcPr>
            <w:tcW w:type="dxa" w:w="1696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74" w:after="0"/>
              <w:ind w:left="34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6"/>
              </w:rPr>
              <w:t>헵탄(n-헵탄)</w:t>
            </w:r>
          </w:p>
        </w:tc>
        <w:tc>
          <w:tcPr>
            <w:tcW w:type="dxa" w:w="464"/>
            <w:tcBorders>
              <w:start w:sz="0.9600000381469727" w:val="single" w:color="#000000"/>
              <w:top w:sz="0.9600000381469727" w:val="single" w:color="#000000"/>
              <w:end w:sz="1.9200000762939453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50" w:after="0"/>
              <w:ind w:left="0" w:right="0" w:firstLine="0"/>
              <w:jc w:val="center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6"/>
              </w:rPr>
              <w:t>A</w:t>
            </w:r>
          </w:p>
        </w:tc>
      </w:tr>
      <w:tr>
        <w:trPr>
          <w:trHeight w:hRule="exact" w:val="494"/>
        </w:trPr>
        <w:tc>
          <w:tcPr>
            <w:tcW w:type="dxa" w:w="1322"/>
            <w:vMerge/>
            <w:tcBorders>
              <w:start w:sz="1.9200000762939453" w:val="single" w:color="#000000"/>
              <w:top w:sz="1.9200000762939453" w:val="single" w:color="#000000"/>
              <w:end w:sz="0.9600000381469727" w:val="single" w:color="#000000"/>
              <w:bottom w:sz="1.9200000762939453" w:val="single" w:color="#000000"/>
            </w:tcBorders>
          </w:tcPr>
          <w:p/>
        </w:tc>
        <w:tc>
          <w:tcPr>
            <w:tcW w:type="dxa" w:w="3286"/>
            <w:gridSpan w:val="2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74" w:after="0"/>
              <w:ind w:left="36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6"/>
              </w:rPr>
              <w:t>산화아연(흄):정상</w:t>
            </w:r>
          </w:p>
        </w:tc>
        <w:tc>
          <w:tcPr>
            <w:tcW w:type="dxa" w:w="4486"/>
            <w:gridSpan w:val="3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0" w:after="0"/>
              <w:ind w:left="22" w:right="360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6"/>
              </w:rPr>
              <w:t>건강양호</w:t>
            </w:r>
            <w:r>
              <w:br/>
            </w: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6"/>
              </w:rPr>
              <w:t>(필요없음)</w:t>
            </w:r>
          </w:p>
        </w:tc>
        <w:tc>
          <w:tcPr>
            <w:tcW w:type="dxa" w:w="1322"/>
            <w:vMerge/>
            <w:tcBorders>
              <w:start w:sz="0.9600000381469727" w:val="single" w:color="#000000"/>
              <w:top w:sz="1.9200000762939453" w:val="single" w:color="#000000"/>
              <w:end w:sz="0.9600000381469727" w:val="single" w:color="#000000"/>
              <w:bottom w:sz="1.9200000762939453" w:val="single" w:color="#000000"/>
            </w:tcBorders>
          </w:tcPr>
          <w:p/>
        </w:tc>
        <w:tc>
          <w:tcPr>
            <w:tcW w:type="dxa" w:w="1696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74" w:after="0"/>
              <w:ind w:left="34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6"/>
              </w:rPr>
              <w:t>산화아연(흄)</w:t>
            </w:r>
          </w:p>
        </w:tc>
        <w:tc>
          <w:tcPr>
            <w:tcW w:type="dxa" w:w="464"/>
            <w:tcBorders>
              <w:start w:sz="0.9600000381469727" w:val="single" w:color="#000000"/>
              <w:top w:sz="0.9600000381469727" w:val="single" w:color="#000000"/>
              <w:end w:sz="1.9200000762939453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50" w:after="0"/>
              <w:ind w:left="0" w:right="0" w:firstLine="0"/>
              <w:jc w:val="center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6"/>
              </w:rPr>
              <w:t>A</w:t>
            </w:r>
          </w:p>
        </w:tc>
      </w:tr>
      <w:tr>
        <w:trPr>
          <w:trHeight w:hRule="exact" w:val="494"/>
        </w:trPr>
        <w:tc>
          <w:tcPr>
            <w:tcW w:type="dxa" w:w="1322"/>
            <w:vMerge/>
            <w:tcBorders>
              <w:start w:sz="1.9200000762939453" w:val="single" w:color="#000000"/>
              <w:top w:sz="1.9200000762939453" w:val="single" w:color="#000000"/>
              <w:end w:sz="0.9600000381469727" w:val="single" w:color="#000000"/>
              <w:bottom w:sz="1.9200000762939453" w:val="single" w:color="#000000"/>
            </w:tcBorders>
          </w:tcPr>
          <w:p/>
        </w:tc>
        <w:tc>
          <w:tcPr>
            <w:tcW w:type="dxa" w:w="3286"/>
            <w:gridSpan w:val="2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76" w:after="0"/>
              <w:ind w:left="36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6"/>
              </w:rPr>
              <w:t>알루미늄및그화합물(흄):정상</w:t>
            </w:r>
          </w:p>
        </w:tc>
        <w:tc>
          <w:tcPr>
            <w:tcW w:type="dxa" w:w="4486"/>
            <w:gridSpan w:val="3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8" w:after="0"/>
              <w:ind w:left="22" w:right="360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6"/>
              </w:rPr>
              <w:t>건강양호</w:t>
            </w:r>
            <w:r>
              <w:br/>
            </w: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6"/>
              </w:rPr>
              <w:t>(필요없음)</w:t>
            </w:r>
          </w:p>
        </w:tc>
        <w:tc>
          <w:tcPr>
            <w:tcW w:type="dxa" w:w="1322"/>
            <w:vMerge/>
            <w:tcBorders>
              <w:start w:sz="0.9600000381469727" w:val="single" w:color="#000000"/>
              <w:top w:sz="1.9200000762939453" w:val="single" w:color="#000000"/>
              <w:end w:sz="0.9600000381469727" w:val="single" w:color="#000000"/>
              <w:bottom w:sz="1.9200000762939453" w:val="single" w:color="#000000"/>
            </w:tcBorders>
          </w:tcPr>
          <w:p/>
        </w:tc>
        <w:tc>
          <w:tcPr>
            <w:tcW w:type="dxa" w:w="1696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8" w:after="0"/>
              <w:ind w:left="34" w:right="288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6"/>
              </w:rPr>
              <w:t>알루미늄및그화합</w:t>
            </w: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6"/>
              </w:rPr>
              <w:t>물(흄)</w:t>
            </w:r>
          </w:p>
        </w:tc>
        <w:tc>
          <w:tcPr>
            <w:tcW w:type="dxa" w:w="464"/>
            <w:tcBorders>
              <w:start w:sz="0.9600000381469727" w:val="single" w:color="#000000"/>
              <w:top w:sz="0.9600000381469727" w:val="single" w:color="#000000"/>
              <w:end w:sz="1.9200000762939453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52" w:after="0"/>
              <w:ind w:left="0" w:right="0" w:firstLine="0"/>
              <w:jc w:val="center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6"/>
              </w:rPr>
              <w:t>A</w:t>
            </w:r>
          </w:p>
        </w:tc>
      </w:tr>
      <w:tr>
        <w:trPr>
          <w:trHeight w:hRule="exact" w:val="492"/>
        </w:trPr>
        <w:tc>
          <w:tcPr>
            <w:tcW w:type="dxa" w:w="1322"/>
            <w:vMerge/>
            <w:tcBorders>
              <w:start w:sz="1.9200000762939453" w:val="single" w:color="#000000"/>
              <w:top w:sz="1.9200000762939453" w:val="single" w:color="#000000"/>
              <w:end w:sz="0.9600000381469727" w:val="single" w:color="#000000"/>
              <w:bottom w:sz="1.9200000762939453" w:val="single" w:color="#000000"/>
            </w:tcBorders>
          </w:tcPr>
          <w:p/>
        </w:tc>
        <w:tc>
          <w:tcPr>
            <w:tcW w:type="dxa" w:w="3286"/>
            <w:gridSpan w:val="2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74" w:after="0"/>
              <w:ind w:left="36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6"/>
              </w:rPr>
              <w:t>지르코니움과그화합물:정상</w:t>
            </w:r>
          </w:p>
        </w:tc>
        <w:tc>
          <w:tcPr>
            <w:tcW w:type="dxa" w:w="4486"/>
            <w:gridSpan w:val="3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6" w:after="0"/>
              <w:ind w:left="22" w:right="360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6"/>
              </w:rPr>
              <w:t>건강양호</w:t>
            </w:r>
            <w:r>
              <w:br/>
            </w: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6"/>
              </w:rPr>
              <w:t>(필요없음)</w:t>
            </w:r>
          </w:p>
        </w:tc>
        <w:tc>
          <w:tcPr>
            <w:tcW w:type="dxa" w:w="1322"/>
            <w:vMerge/>
            <w:tcBorders>
              <w:start w:sz="0.9600000381469727" w:val="single" w:color="#000000"/>
              <w:top w:sz="1.9200000762939453" w:val="single" w:color="#000000"/>
              <w:end w:sz="0.9600000381469727" w:val="single" w:color="#000000"/>
              <w:bottom w:sz="1.9200000762939453" w:val="single" w:color="#000000"/>
            </w:tcBorders>
          </w:tcPr>
          <w:p/>
        </w:tc>
        <w:tc>
          <w:tcPr>
            <w:tcW w:type="dxa" w:w="1696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6" w:after="0"/>
              <w:ind w:left="34" w:right="288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6"/>
              </w:rPr>
              <w:t>지르코니움과그화</w:t>
            </w: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6"/>
              </w:rPr>
              <w:t>합물</w:t>
            </w:r>
          </w:p>
        </w:tc>
        <w:tc>
          <w:tcPr>
            <w:tcW w:type="dxa" w:w="464"/>
            <w:tcBorders>
              <w:start w:sz="0.9600000381469727" w:val="single" w:color="#000000"/>
              <w:top w:sz="0.9600000381469727" w:val="single" w:color="#000000"/>
              <w:end w:sz="1.9200000762939453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50" w:after="0"/>
              <w:ind w:left="0" w:right="0" w:firstLine="0"/>
              <w:jc w:val="center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6"/>
              </w:rPr>
              <w:t>A</w:t>
            </w:r>
          </w:p>
        </w:tc>
      </w:tr>
      <w:tr>
        <w:trPr>
          <w:trHeight w:hRule="exact" w:val="496"/>
        </w:trPr>
        <w:tc>
          <w:tcPr>
            <w:tcW w:type="dxa" w:w="1322"/>
            <w:vMerge/>
            <w:tcBorders>
              <w:start w:sz="1.9200000762939453" w:val="single" w:color="#000000"/>
              <w:top w:sz="1.9200000762939453" w:val="single" w:color="#000000"/>
              <w:end w:sz="0.9600000381469727" w:val="single" w:color="#000000"/>
              <w:bottom w:sz="1.9200000762939453" w:val="single" w:color="#000000"/>
            </w:tcBorders>
          </w:tcPr>
          <w:p/>
        </w:tc>
        <w:tc>
          <w:tcPr>
            <w:tcW w:type="dxa" w:w="3286"/>
            <w:gridSpan w:val="2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76" w:after="0"/>
              <w:ind w:left="36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6"/>
              </w:rPr>
              <w:t>산화철분진과흄:정상</w:t>
            </w:r>
          </w:p>
        </w:tc>
        <w:tc>
          <w:tcPr>
            <w:tcW w:type="dxa" w:w="4486"/>
            <w:gridSpan w:val="3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8" w:after="0"/>
              <w:ind w:left="22" w:right="360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6"/>
              </w:rPr>
              <w:t>건강양호</w:t>
            </w:r>
            <w:r>
              <w:br/>
            </w: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6"/>
              </w:rPr>
              <w:t>(필요없음)</w:t>
            </w:r>
          </w:p>
        </w:tc>
        <w:tc>
          <w:tcPr>
            <w:tcW w:type="dxa" w:w="1322"/>
            <w:vMerge/>
            <w:tcBorders>
              <w:start w:sz="0.9600000381469727" w:val="single" w:color="#000000"/>
              <w:top w:sz="1.9200000762939453" w:val="single" w:color="#000000"/>
              <w:end w:sz="0.9600000381469727" w:val="single" w:color="#000000"/>
              <w:bottom w:sz="1.9200000762939453" w:val="single" w:color="#000000"/>
            </w:tcBorders>
          </w:tcPr>
          <w:p/>
        </w:tc>
        <w:tc>
          <w:tcPr>
            <w:tcW w:type="dxa" w:w="1696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76" w:after="0"/>
              <w:ind w:left="34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6"/>
              </w:rPr>
              <w:t>산화철분진과흄</w:t>
            </w:r>
          </w:p>
        </w:tc>
        <w:tc>
          <w:tcPr>
            <w:tcW w:type="dxa" w:w="464"/>
            <w:tcBorders>
              <w:start w:sz="0.9600000381469727" w:val="single" w:color="#000000"/>
              <w:top w:sz="0.9600000381469727" w:val="single" w:color="#000000"/>
              <w:end w:sz="1.9200000762939453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52" w:after="0"/>
              <w:ind w:left="0" w:right="0" w:firstLine="0"/>
              <w:jc w:val="center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6"/>
              </w:rPr>
              <w:t>A</w:t>
            </w:r>
          </w:p>
        </w:tc>
      </w:tr>
      <w:tr>
        <w:trPr>
          <w:trHeight w:hRule="exact" w:val="492"/>
        </w:trPr>
        <w:tc>
          <w:tcPr>
            <w:tcW w:type="dxa" w:w="1322"/>
            <w:vMerge/>
            <w:tcBorders>
              <w:start w:sz="1.9200000762939453" w:val="single" w:color="#000000"/>
              <w:top w:sz="1.9200000762939453" w:val="single" w:color="#000000"/>
              <w:end w:sz="0.9600000381469727" w:val="single" w:color="#000000"/>
              <w:bottom w:sz="1.9200000762939453" w:val="single" w:color="#000000"/>
            </w:tcBorders>
          </w:tcPr>
          <w:p/>
        </w:tc>
        <w:tc>
          <w:tcPr>
            <w:tcW w:type="dxa" w:w="3286"/>
            <w:gridSpan w:val="2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72" w:after="0"/>
              <w:ind w:left="36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6"/>
              </w:rPr>
              <w:t>소음(좌):정상</w:t>
            </w:r>
          </w:p>
        </w:tc>
        <w:tc>
          <w:tcPr>
            <w:tcW w:type="dxa" w:w="4486"/>
            <w:gridSpan w:val="3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4" w:after="0"/>
              <w:ind w:left="22" w:right="360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6"/>
              </w:rPr>
              <w:t>건강양호</w:t>
            </w:r>
            <w:r>
              <w:br/>
            </w: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6"/>
              </w:rPr>
              <w:t>(필요없음)</w:t>
            </w:r>
          </w:p>
        </w:tc>
        <w:tc>
          <w:tcPr>
            <w:tcW w:type="dxa" w:w="1322"/>
            <w:vMerge/>
            <w:tcBorders>
              <w:start w:sz="0.9600000381469727" w:val="single" w:color="#000000"/>
              <w:top w:sz="1.9200000762939453" w:val="single" w:color="#000000"/>
              <w:end w:sz="0.9600000381469727" w:val="single" w:color="#000000"/>
              <w:bottom w:sz="1.9200000762939453" w:val="single" w:color="#000000"/>
            </w:tcBorders>
          </w:tcPr>
          <w:p/>
        </w:tc>
        <w:tc>
          <w:tcPr>
            <w:tcW w:type="dxa" w:w="1696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72" w:after="0"/>
              <w:ind w:left="34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6"/>
              </w:rPr>
              <w:t>소음(좌)</w:t>
            </w:r>
          </w:p>
        </w:tc>
        <w:tc>
          <w:tcPr>
            <w:tcW w:type="dxa" w:w="464"/>
            <w:tcBorders>
              <w:start w:sz="0.9600000381469727" w:val="single" w:color="#000000"/>
              <w:top w:sz="0.9600000381469727" w:val="single" w:color="#000000"/>
              <w:end w:sz="1.9200000762939453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48" w:after="0"/>
              <w:ind w:left="0" w:right="0" w:firstLine="0"/>
              <w:jc w:val="center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6"/>
              </w:rPr>
              <w:t>A</w:t>
            </w:r>
          </w:p>
        </w:tc>
      </w:tr>
      <w:tr>
        <w:trPr>
          <w:trHeight w:hRule="exact" w:val="492"/>
        </w:trPr>
        <w:tc>
          <w:tcPr>
            <w:tcW w:type="dxa" w:w="1322"/>
            <w:vMerge/>
            <w:tcBorders>
              <w:start w:sz="1.9200000762939453" w:val="single" w:color="#000000"/>
              <w:top w:sz="1.9200000762939453" w:val="single" w:color="#000000"/>
              <w:end w:sz="0.9600000381469727" w:val="single" w:color="#000000"/>
              <w:bottom w:sz="1.9200000762939453" w:val="single" w:color="#000000"/>
            </w:tcBorders>
          </w:tcPr>
          <w:p/>
        </w:tc>
        <w:tc>
          <w:tcPr>
            <w:tcW w:type="dxa" w:w="3286"/>
            <w:gridSpan w:val="2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74" w:after="0"/>
              <w:ind w:left="36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6"/>
              </w:rPr>
              <w:t>소음(우):정상</w:t>
            </w:r>
          </w:p>
        </w:tc>
        <w:tc>
          <w:tcPr>
            <w:tcW w:type="dxa" w:w="4486"/>
            <w:gridSpan w:val="3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0" w:after="0"/>
              <w:ind w:left="22" w:right="360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6"/>
              </w:rPr>
              <w:t>건강양호</w:t>
            </w:r>
            <w:r>
              <w:br/>
            </w: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6"/>
              </w:rPr>
              <w:t>(필요없음)</w:t>
            </w:r>
          </w:p>
        </w:tc>
        <w:tc>
          <w:tcPr>
            <w:tcW w:type="dxa" w:w="1322"/>
            <w:vMerge/>
            <w:tcBorders>
              <w:start w:sz="0.9600000381469727" w:val="single" w:color="#000000"/>
              <w:top w:sz="1.9200000762939453" w:val="single" w:color="#000000"/>
              <w:end w:sz="0.9600000381469727" w:val="single" w:color="#000000"/>
              <w:bottom w:sz="1.9200000762939453" w:val="single" w:color="#000000"/>
            </w:tcBorders>
          </w:tcPr>
          <w:p/>
        </w:tc>
        <w:tc>
          <w:tcPr>
            <w:tcW w:type="dxa" w:w="1696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74" w:after="0"/>
              <w:ind w:left="34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6"/>
              </w:rPr>
              <w:t>소음(우)</w:t>
            </w:r>
          </w:p>
        </w:tc>
        <w:tc>
          <w:tcPr>
            <w:tcW w:type="dxa" w:w="464"/>
            <w:tcBorders>
              <w:start w:sz="0.9600000381469727" w:val="single" w:color="#000000"/>
              <w:top w:sz="0.9600000381469727" w:val="single" w:color="#000000"/>
              <w:end w:sz="1.9200000762939453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50" w:after="0"/>
              <w:ind w:left="0" w:right="0" w:firstLine="0"/>
              <w:jc w:val="center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6"/>
              </w:rPr>
              <w:t>A</w:t>
            </w:r>
          </w:p>
        </w:tc>
      </w:tr>
      <w:tr>
        <w:trPr>
          <w:trHeight w:hRule="exact" w:val="494"/>
        </w:trPr>
        <w:tc>
          <w:tcPr>
            <w:tcW w:type="dxa" w:w="1322"/>
            <w:vMerge/>
            <w:tcBorders>
              <w:start w:sz="1.9200000762939453" w:val="single" w:color="#000000"/>
              <w:top w:sz="1.9200000762939453" w:val="single" w:color="#000000"/>
              <w:end w:sz="0.9600000381469727" w:val="single" w:color="#000000"/>
              <w:bottom w:sz="1.9200000762939453" w:val="single" w:color="#000000"/>
            </w:tcBorders>
          </w:tcPr>
          <w:p/>
        </w:tc>
        <w:tc>
          <w:tcPr>
            <w:tcW w:type="dxa" w:w="3286"/>
            <w:gridSpan w:val="2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0" w:after="0"/>
              <w:ind w:left="36" w:right="432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6"/>
              </w:rPr>
              <w:t>진동[그밖의진동기계,기구사용작업]:</w:t>
            </w: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6"/>
              </w:rPr>
              <w:t>정상</w:t>
            </w:r>
          </w:p>
        </w:tc>
        <w:tc>
          <w:tcPr>
            <w:tcW w:type="dxa" w:w="4486"/>
            <w:gridSpan w:val="3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0" w:after="0"/>
              <w:ind w:left="22" w:right="360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6"/>
              </w:rPr>
              <w:t>건강양호</w:t>
            </w:r>
            <w:r>
              <w:br/>
            </w: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6"/>
              </w:rPr>
              <w:t>(필요없음)</w:t>
            </w:r>
          </w:p>
        </w:tc>
        <w:tc>
          <w:tcPr>
            <w:tcW w:type="dxa" w:w="1322"/>
            <w:vMerge/>
            <w:tcBorders>
              <w:start w:sz="0.9600000381469727" w:val="single" w:color="#000000"/>
              <w:top w:sz="1.9200000762939453" w:val="single" w:color="#000000"/>
              <w:end w:sz="0.9600000381469727" w:val="single" w:color="#000000"/>
              <w:bottom w:sz="1.9200000762939453" w:val="single" w:color="#000000"/>
            </w:tcBorders>
          </w:tcPr>
          <w:p/>
        </w:tc>
        <w:tc>
          <w:tcPr>
            <w:tcW w:type="dxa" w:w="1696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0" w:after="0"/>
              <w:ind w:left="0" w:right="144" w:firstLine="0"/>
              <w:jc w:val="center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6"/>
              </w:rPr>
              <w:t>진동[그밖의진동기</w:t>
            </w: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6"/>
              </w:rPr>
              <w:t>계,기구사용작업]</w:t>
            </w:r>
          </w:p>
        </w:tc>
        <w:tc>
          <w:tcPr>
            <w:tcW w:type="dxa" w:w="464"/>
            <w:tcBorders>
              <w:start w:sz="0.9600000381469727" w:val="single" w:color="#000000"/>
              <w:top w:sz="0.9600000381469727" w:val="single" w:color="#000000"/>
              <w:end w:sz="1.9200000762939453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50" w:after="0"/>
              <w:ind w:left="0" w:right="0" w:firstLine="0"/>
              <w:jc w:val="center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6"/>
              </w:rPr>
              <w:t>A</w:t>
            </w:r>
          </w:p>
        </w:tc>
      </w:tr>
      <w:tr>
        <w:trPr>
          <w:trHeight w:hRule="exact" w:val="494"/>
        </w:trPr>
        <w:tc>
          <w:tcPr>
            <w:tcW w:type="dxa" w:w="1322"/>
            <w:vMerge/>
            <w:tcBorders>
              <w:start w:sz="1.9200000762939453" w:val="single" w:color="#000000"/>
              <w:top w:sz="1.9200000762939453" w:val="single" w:color="#000000"/>
              <w:end w:sz="0.9600000381469727" w:val="single" w:color="#000000"/>
              <w:bottom w:sz="1.9200000762939453" w:val="single" w:color="#000000"/>
            </w:tcBorders>
          </w:tcPr>
          <w:p/>
        </w:tc>
        <w:tc>
          <w:tcPr>
            <w:tcW w:type="dxa" w:w="3286"/>
            <w:gridSpan w:val="2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74" w:after="0"/>
              <w:ind w:left="36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6"/>
              </w:rPr>
              <w:t>기타광물성분진:정상</w:t>
            </w:r>
          </w:p>
        </w:tc>
        <w:tc>
          <w:tcPr>
            <w:tcW w:type="dxa" w:w="4486"/>
            <w:gridSpan w:val="3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0" w:after="0"/>
              <w:ind w:left="22" w:right="360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6"/>
              </w:rPr>
              <w:t>건강양호</w:t>
            </w:r>
            <w:r>
              <w:br/>
            </w: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6"/>
              </w:rPr>
              <w:t>(필요없음)</w:t>
            </w:r>
          </w:p>
        </w:tc>
        <w:tc>
          <w:tcPr>
            <w:tcW w:type="dxa" w:w="1322"/>
            <w:vMerge/>
            <w:tcBorders>
              <w:start w:sz="0.9600000381469727" w:val="single" w:color="#000000"/>
              <w:top w:sz="1.9200000762939453" w:val="single" w:color="#000000"/>
              <w:end w:sz="0.9600000381469727" w:val="single" w:color="#000000"/>
              <w:bottom w:sz="1.9200000762939453" w:val="single" w:color="#000000"/>
            </w:tcBorders>
          </w:tcPr>
          <w:p/>
        </w:tc>
        <w:tc>
          <w:tcPr>
            <w:tcW w:type="dxa" w:w="1696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74" w:after="0"/>
              <w:ind w:left="34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6"/>
              </w:rPr>
              <w:t>기타광물성분진</w:t>
            </w:r>
          </w:p>
        </w:tc>
        <w:tc>
          <w:tcPr>
            <w:tcW w:type="dxa" w:w="464"/>
            <w:tcBorders>
              <w:start w:sz="0.9600000381469727" w:val="single" w:color="#000000"/>
              <w:top w:sz="0.9600000381469727" w:val="single" w:color="#000000"/>
              <w:end w:sz="1.9200000762939453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50" w:after="0"/>
              <w:ind w:left="0" w:right="0" w:firstLine="0"/>
              <w:jc w:val="center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6"/>
              </w:rPr>
              <w:t>A</w:t>
            </w:r>
          </w:p>
        </w:tc>
      </w:tr>
      <w:tr>
        <w:trPr>
          <w:trHeight w:hRule="exact" w:val="493"/>
        </w:trPr>
        <w:tc>
          <w:tcPr>
            <w:tcW w:type="dxa" w:w="1322"/>
            <w:vMerge/>
            <w:tcBorders>
              <w:start w:sz="1.9200000762939453" w:val="single" w:color="#000000"/>
              <w:top w:sz="1.9200000762939453" w:val="single" w:color="#000000"/>
              <w:end w:sz="0.9600000381469727" w:val="single" w:color="#000000"/>
              <w:bottom w:sz="1.9200000762939453" w:val="single" w:color="#000000"/>
            </w:tcBorders>
          </w:tcPr>
          <w:p/>
        </w:tc>
        <w:tc>
          <w:tcPr>
            <w:tcW w:type="dxa" w:w="3286"/>
            <w:gridSpan w:val="2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1.920000076293945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72" w:after="0"/>
              <w:ind w:left="36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6"/>
              </w:rPr>
              <w:t>유리섬유분진:정상</w:t>
            </w:r>
          </w:p>
        </w:tc>
        <w:tc>
          <w:tcPr>
            <w:tcW w:type="dxa" w:w="4486"/>
            <w:gridSpan w:val="3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1.920000076293945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8" w:after="0"/>
              <w:ind w:left="22" w:right="360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6"/>
              </w:rPr>
              <w:t>건강양호</w:t>
            </w:r>
            <w:r>
              <w:br/>
            </w: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6"/>
              </w:rPr>
              <w:t>(필요없음)</w:t>
            </w:r>
          </w:p>
        </w:tc>
        <w:tc>
          <w:tcPr>
            <w:tcW w:type="dxa" w:w="1322"/>
            <w:vMerge/>
            <w:tcBorders>
              <w:start w:sz="0.9600000381469727" w:val="single" w:color="#000000"/>
              <w:top w:sz="1.9200000762939453" w:val="single" w:color="#000000"/>
              <w:end w:sz="0.9600000381469727" w:val="single" w:color="#000000"/>
              <w:bottom w:sz="1.9200000762939453" w:val="single" w:color="#000000"/>
            </w:tcBorders>
          </w:tcPr>
          <w:p/>
        </w:tc>
        <w:tc>
          <w:tcPr>
            <w:tcW w:type="dxa" w:w="1696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1.920000076293945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72" w:after="0"/>
              <w:ind w:left="34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6"/>
              </w:rPr>
              <w:t>유리섬유분진</w:t>
            </w:r>
          </w:p>
        </w:tc>
        <w:tc>
          <w:tcPr>
            <w:tcW w:type="dxa" w:w="464"/>
            <w:tcBorders>
              <w:start w:sz="0.9600000381469727" w:val="single" w:color="#000000"/>
              <w:top w:sz="0.9600000381469727" w:val="single" w:color="#000000"/>
              <w:end w:sz="1.9200000762939453" w:val="single" w:color="#000000"/>
              <w:bottom w:sz="1.920000076293945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8" w:after="0"/>
              <w:ind w:left="0" w:right="0" w:firstLine="0"/>
              <w:jc w:val="center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6"/>
              </w:rPr>
              <w:t>A</w:t>
            </w:r>
          </w:p>
        </w:tc>
      </w:tr>
      <w:tr>
        <w:trPr>
          <w:trHeight w:hRule="exact" w:val="6591"/>
        </w:trPr>
        <w:tc>
          <w:tcPr>
            <w:tcW w:type="dxa" w:w="10770"/>
            <w:gridSpan w:val="9"/>
            <w:tcBorders>
              <w:start w:sz="1.9200000762939453" w:val="single" w:color="#000000"/>
              <w:top w:sz="1.9200000762939453" w:val="single" w:color="#000000"/>
              <w:end w:sz="1.9200000762939453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10770"/>
            <w:gridSpan w:val="9"/>
            <w:tcBorders>
              <w:start w:sz="1.9200000762939453" w:val="single" w:color="#000000"/>
              <w:top w:sz="8.0" w:val="single" w:color="#000000"/>
              <w:end w:sz="1.9200000762939453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8" w:after="0"/>
              <w:ind w:left="0" w:right="4096" w:firstLine="0"/>
              <w:jc w:val="righ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24"/>
              </w:rPr>
              <w:t>건 강 진 단 정 보</w:t>
            </w:r>
          </w:p>
        </w:tc>
      </w:tr>
      <w:tr>
        <w:trPr>
          <w:trHeight w:hRule="exact" w:val="286"/>
        </w:trPr>
        <w:tc>
          <w:tcPr>
            <w:tcW w:type="dxa" w:w="2204"/>
            <w:gridSpan w:val="2"/>
            <w:tcBorders>
              <w:start w:sz="1.9200000762939453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36" w:after="0"/>
              <w:ind w:left="0" w:right="0" w:firstLine="0"/>
              <w:jc w:val="center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 xml:space="preserve">건 강 진 단 일 자 </w:t>
            </w:r>
          </w:p>
        </w:tc>
        <w:tc>
          <w:tcPr>
            <w:tcW w:type="dxa" w:w="3286"/>
            <w:gridSpan w:val="2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36" w:after="0"/>
              <w:ind w:left="52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2023-05-25</w:t>
            </w:r>
          </w:p>
        </w:tc>
        <w:tc>
          <w:tcPr>
            <w:tcW w:type="dxa" w:w="1800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36" w:after="0"/>
              <w:ind w:left="62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건 강 진 단 의 사</w:t>
            </w:r>
          </w:p>
        </w:tc>
        <w:tc>
          <w:tcPr>
            <w:tcW w:type="dxa" w:w="3480"/>
            <w:gridSpan w:val="4"/>
            <w:tcBorders>
              <w:start w:sz="0.9600000381469727" w:val="single" w:color="#000000"/>
              <w:top w:sz="0.9600000381469727" w:val="single" w:color="#000000"/>
              <w:end w:sz="1.9200000762939453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36" w:after="0"/>
              <w:ind w:left="0" w:right="200" w:firstLine="0"/>
              <w:jc w:val="righ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한욱</w:t>
            </w: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(서명 또는 인)</w:t>
            </w:r>
          </w:p>
        </w:tc>
      </w:tr>
      <w:tr>
        <w:trPr>
          <w:trHeight w:hRule="exact" w:val="284"/>
        </w:trPr>
        <w:tc>
          <w:tcPr>
            <w:tcW w:type="dxa" w:w="2204"/>
            <w:gridSpan w:val="2"/>
            <w:tcBorders>
              <w:start w:sz="1.9200000762939453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0" w:after="0"/>
              <w:ind w:left="0" w:right="0" w:firstLine="0"/>
              <w:jc w:val="center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건 강 진 단 기 관</w:t>
            </w:r>
          </w:p>
        </w:tc>
        <w:tc>
          <w:tcPr>
            <w:tcW w:type="dxa" w:w="3286"/>
            <w:gridSpan w:val="2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0" w:after="0"/>
              <w:ind w:left="52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평택성모병원</w:t>
            </w:r>
          </w:p>
        </w:tc>
        <w:tc>
          <w:tcPr>
            <w:tcW w:type="dxa" w:w="1800"/>
            <w:tcBorders>
              <w:start w:sz="0.9600000381469727" w:val="single" w:color="#000000"/>
              <w:top w:sz="0.9600000381469727" w:val="single" w:color="#000000"/>
              <w:end w:sz="0.9600000381469727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0" w:after="0"/>
              <w:ind w:left="290" w:right="0" w:firstLine="0"/>
              <w:jc w:val="lef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근   로   자</w:t>
            </w:r>
          </w:p>
        </w:tc>
        <w:tc>
          <w:tcPr>
            <w:tcW w:type="dxa" w:w="3480"/>
            <w:gridSpan w:val="4"/>
            <w:tcBorders>
              <w:start w:sz="0.9600000381469727" w:val="single" w:color="#000000"/>
              <w:top w:sz="0.9600000381469727" w:val="single" w:color="#000000"/>
              <w:end w:sz="1.9200000762939453" w:val="single" w:color="#000000"/>
              <w:bottom w:sz="0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36" w:after="0"/>
              <w:ind w:left="0" w:right="200" w:firstLine="0"/>
              <w:jc w:val="right"/>
            </w:pP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정찬호</w:t>
            </w:r>
            <w:r>
              <w:rPr>
                <w:rFonts w:ascii="¹ÙÅÁÃ¼" w:hAnsi="¹ÙÅÁÃ¼" w:eastAsia="¹ÙÅÁÃ¼"/>
                <w:b w:val="0"/>
                <w:i w:val="0"/>
                <w:color w:val="000000"/>
                <w:sz w:val="18"/>
              </w:rPr>
              <w:t>(서명 또는 인)</w:t>
            </w:r>
          </w:p>
        </w:tc>
      </w:tr>
      <w:tr>
        <w:trPr>
          <w:trHeight w:hRule="exact" w:val="508"/>
        </w:trPr>
        <w:tc>
          <w:tcPr>
            <w:tcW w:type="dxa" w:w="10770"/>
            <w:gridSpan w:val="9"/>
            <w:tcBorders>
              <w:start w:sz="1.9200000762939453" w:val="single" w:color="#000000"/>
              <w:top w:sz="0.9600000381469727" w:val="single" w:color="#000000"/>
              <w:end w:sz="1.920000076293945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6.000000000000014" w:type="dxa"/>
            </w:tblPr>
            <w:tblGrid>
              <w:gridCol w:w="3590"/>
              <w:gridCol w:w="3590"/>
              <w:gridCol w:w="3590"/>
            </w:tblGrid>
            <w:tr>
              <w:trPr>
                <w:trHeight w:hRule="exact" w:val="282"/>
              </w:trPr>
              <w:tc>
                <w:tcPr>
                  <w:tcW w:type="dxa" w:w="69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exact" w:before="60" w:after="0"/>
                    <w:ind w:left="60" w:right="0" w:firstLine="0"/>
                    <w:jc w:val="left"/>
                  </w:pPr>
                  <w:r>
                    <w:rPr>
                      <w:rFonts w:ascii="¹ÙÅÁÃ¼" w:hAnsi="¹ÙÅÁÃ¼" w:eastAsia="¹ÙÅÁÃ¼"/>
                      <w:b w:val="0"/>
                      <w:i w:val="0"/>
                      <w:color w:val="000000"/>
                      <w:sz w:val="18"/>
                    </w:rPr>
                    <w:t>귀하의 다음검진일은 2024년05월25일 입니다.</w:t>
                  </w:r>
                </w:p>
              </w:tc>
              <w:tc>
                <w:tcPr>
                  <w:tcW w:type="dxa" w:w="32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exact" w:before="60" w:after="0"/>
                    <w:ind w:left="0" w:right="42" w:firstLine="0"/>
                    <w:jc w:val="right"/>
                  </w:pPr>
                  <w:r>
                    <w:rPr>
                      <w:rFonts w:ascii="¹ÙÅÁÃ¼" w:hAnsi="¹ÙÅÁÃ¼" w:eastAsia="¹ÙÅÁÃ¼"/>
                      <w:b w:val="0"/>
                      <w:i w:val="0"/>
                      <w:color w:val="000000"/>
                      <w:sz w:val="18"/>
                    </w:rPr>
                    <w:t>3</w:t>
                  </w:r>
                </w:p>
              </w:tc>
              <w:tc>
                <w:tcPr>
                  <w:tcW w:type="dxa" w:w="4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¹ÙÅÁÃ¼" w:hAnsi="¹ÙÅÁÃ¼" w:eastAsia="¹ÙÅÁÃ¼"/>
                      <w:b w:val="0"/>
                      <w:i w:val="0"/>
                      <w:color w:val="000000"/>
                      <w:sz w:val="18"/>
                    </w:rPr>
                    <w:t>PAGE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0" w:h="16840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